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4"/>
        <w:tblW w:w="10369" w:type="dxa"/>
        <w:tblInd w:w="-702" w:type="dxa"/>
        <w:tblLayout w:type="fixed"/>
        <w:tblCellMar>
          <w:top w:w="0" w:type="dxa"/>
          <w:left w:w="108" w:type="dxa"/>
          <w:bottom w:w="0" w:type="dxa"/>
          <w:right w:w="108" w:type="dxa"/>
        </w:tblCellMar>
      </w:tblPr>
      <w:tblGrid>
        <w:gridCol w:w="1516"/>
        <w:gridCol w:w="8853"/>
      </w:tblGrid>
      <w:tr>
        <w:tblPrEx>
          <w:tblLayout w:type="fixed"/>
          <w:tblCellMar>
            <w:top w:w="0" w:type="dxa"/>
            <w:left w:w="108" w:type="dxa"/>
            <w:bottom w:w="0" w:type="dxa"/>
            <w:right w:w="108" w:type="dxa"/>
          </w:tblCellMar>
        </w:tblPrEx>
        <w:tc>
          <w:tcPr>
            <w:tcW w:w="1516" w:type="dxa"/>
            <w:vMerge w:val="restart"/>
            <w:shd w:val="clear" w:color="auto" w:fill="auto"/>
          </w:tcPr>
          <w:p>
            <w:pPr>
              <w:spacing w:before="0" w:after="0" w:line="240" w:lineRule="auto"/>
            </w:pPr>
            <w:bookmarkStart w:id="0" w:name="_Toc524172415"/>
            <w:bookmarkStart w:id="1" w:name="_Toc524172378"/>
            <w:bookmarkStart w:id="2" w:name="_Toc524180333"/>
            <w:r>
              <w:drawing>
                <wp:inline distT="0" distB="0" distL="114300" distR="11430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8853" w:type="dxa"/>
            <w:shd w:val="clear" w:color="auto" w:fill="auto"/>
          </w:tcPr>
          <w:p>
            <w:pPr>
              <w:spacing w:before="0" w:after="0" w:line="240" w:lineRule="auto"/>
              <w:jc w:val="center"/>
              <w:rPr>
                <w:rFonts w:hint="default" w:cs="Arial"/>
                <w:color w:val="FF0000"/>
                <w:sz w:val="44"/>
                <w:szCs w:val="48"/>
                <w:lang w:val="en-IN"/>
              </w:rPr>
            </w:pPr>
            <w:r>
              <w:rPr>
                <w:rFonts w:hint="default" w:cs="Arial"/>
                <w:color w:val="FF0000"/>
                <w:sz w:val="44"/>
                <w:szCs w:val="48"/>
                <w:lang w:val="en-IN"/>
              </w:rPr>
              <w:t>COMPLETED</w:t>
            </w:r>
            <w:bookmarkStart w:id="74" w:name="_GoBack"/>
            <w:bookmarkEnd w:id="74"/>
          </w:p>
          <w:p>
            <w:pPr>
              <w:spacing w:before="0" w:after="0" w:line="240" w:lineRule="auto"/>
              <w:jc w:val="center"/>
              <w:rPr>
                <w:rFonts w:cs="Arial"/>
                <w:color w:val="EFA800"/>
                <w:sz w:val="44"/>
                <w:szCs w:val="48"/>
              </w:rPr>
            </w:pP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r>
              <w:rPr>
                <w:rFonts w:cs="Arial"/>
                <w:b/>
                <w:color w:val="EFA800"/>
                <w:sz w:val="44"/>
                <w:szCs w:val="48"/>
              </w:rPr>
              <w:t>Cognizant Academy</w:t>
            </w: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r>
              <w:rPr>
                <w:rFonts w:cs="Arial"/>
                <w:b/>
                <w:color w:val="EFA800"/>
                <w:sz w:val="44"/>
                <w:szCs w:val="48"/>
              </w:rPr>
              <w:t>truYum</w:t>
            </w: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r>
              <w:rPr>
                <w:rFonts w:cs="Arial"/>
                <w:b/>
                <w:color w:val="EFA800"/>
                <w:sz w:val="44"/>
                <w:szCs w:val="48"/>
              </w:rPr>
              <w:t>Web Interface Specification Document</w:t>
            </w:r>
          </w:p>
          <w:p>
            <w:pPr>
              <w:spacing w:before="0" w:after="0" w:line="240" w:lineRule="auto"/>
              <w:jc w:val="center"/>
              <w:rPr>
                <w:rFonts w:cs="Arial"/>
                <w:b/>
                <w:color w:val="EFA800"/>
                <w:sz w:val="44"/>
                <w:szCs w:val="48"/>
              </w:rPr>
            </w:pPr>
          </w:p>
          <w:p>
            <w:pPr>
              <w:spacing w:before="0" w:after="0" w:line="240" w:lineRule="auto"/>
              <w:jc w:val="center"/>
              <w:rPr>
                <w:rFonts w:cs="Arial"/>
                <w:color w:val="EFA800"/>
                <w:sz w:val="44"/>
                <w:szCs w:val="48"/>
              </w:rPr>
            </w:pPr>
            <w:r>
              <w:rPr>
                <w:rFonts w:cs="Arial"/>
                <w:b/>
                <w:color w:val="EFA800"/>
                <w:sz w:val="44"/>
                <w:szCs w:val="48"/>
              </w:rPr>
              <w:t>Version 1.0</w:t>
            </w:r>
          </w:p>
          <w:p>
            <w:pPr>
              <w:spacing w:before="0" w:after="0" w:line="240" w:lineRule="auto"/>
              <w:rPr>
                <w:rFonts w:cs="Arial"/>
                <w:color w:val="EFA800"/>
                <w:sz w:val="44"/>
                <w:szCs w:val="48"/>
              </w:rPr>
            </w:pPr>
          </w:p>
        </w:tc>
      </w:tr>
      <w:tr>
        <w:tblPrEx>
          <w:tblLayout w:type="fixed"/>
          <w:tblCellMar>
            <w:top w:w="0" w:type="dxa"/>
            <w:left w:w="108" w:type="dxa"/>
            <w:bottom w:w="0" w:type="dxa"/>
            <w:right w:w="108" w:type="dxa"/>
          </w:tblCellMar>
        </w:tblPrEx>
        <w:tc>
          <w:tcPr>
            <w:tcW w:w="1516" w:type="dxa"/>
            <w:vMerge w:val="continue"/>
          </w:tcPr>
          <w:p>
            <w:pPr>
              <w:spacing w:before="0" w:after="0" w:line="240" w:lineRule="auto"/>
            </w:pPr>
          </w:p>
        </w:tc>
        <w:tc>
          <w:tcPr>
            <w:tcW w:w="8853" w:type="dxa"/>
            <w:shd w:val="clear" w:color="auto" w:fill="auto"/>
          </w:tcPr>
          <w:tbl>
            <w:tblPr>
              <w:tblStyle w:val="94"/>
              <w:tblW w:w="86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2433"/>
              <w:gridCol w:w="2400"/>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tcBorders>
                    <w:bottom w:val="single" w:color="auto" w:sz="4" w:space="0"/>
                  </w:tcBorders>
                  <w:shd w:val="clear" w:color="auto" w:fill="E6E6E6"/>
                  <w:vAlign w:val="center"/>
                </w:tcPr>
                <w:p>
                  <w:pPr>
                    <w:spacing w:before="0" w:after="0" w:line="240" w:lineRule="auto"/>
                    <w:jc w:val="center"/>
                    <w:rPr>
                      <w:rFonts w:cs="Arial"/>
                    </w:rPr>
                  </w:pPr>
                </w:p>
              </w:tc>
              <w:tc>
                <w:tcPr>
                  <w:tcW w:w="2433" w:type="dxa"/>
                  <w:shd w:val="clear" w:color="auto" w:fill="E6E6E6"/>
                  <w:vAlign w:val="center"/>
                </w:tcPr>
                <w:p>
                  <w:pPr>
                    <w:spacing w:before="0" w:after="0" w:line="240" w:lineRule="auto"/>
                    <w:ind w:left="115"/>
                    <w:jc w:val="center"/>
                    <w:rPr>
                      <w:rFonts w:cs="Arial"/>
                      <w:b/>
                    </w:rPr>
                  </w:pPr>
                  <w:r>
                    <w:rPr>
                      <w:rFonts w:cs="Arial"/>
                      <w:b/>
                    </w:rPr>
                    <w:t>Prepared By / Last Updated By</w:t>
                  </w:r>
                </w:p>
              </w:tc>
              <w:tc>
                <w:tcPr>
                  <w:tcW w:w="2400" w:type="dxa"/>
                  <w:shd w:val="clear" w:color="auto" w:fill="E6E6E6"/>
                  <w:vAlign w:val="center"/>
                </w:tcPr>
                <w:p>
                  <w:pPr>
                    <w:spacing w:before="0" w:after="0" w:line="240" w:lineRule="auto"/>
                    <w:jc w:val="center"/>
                    <w:rPr>
                      <w:rFonts w:cs="Arial"/>
                      <w:b/>
                    </w:rPr>
                  </w:pPr>
                  <w:r>
                    <w:rPr>
                      <w:rFonts w:cs="Arial"/>
                      <w:b/>
                    </w:rPr>
                    <w:t>Reviewed By</w:t>
                  </w:r>
                </w:p>
              </w:tc>
              <w:tc>
                <w:tcPr>
                  <w:tcW w:w="2441" w:type="dxa"/>
                  <w:shd w:val="clear" w:color="auto" w:fill="E6E6E6"/>
                  <w:vAlign w:val="center"/>
                </w:tcPr>
                <w:p>
                  <w:pPr>
                    <w:spacing w:before="0" w:after="0" w:line="240" w:lineRule="auto"/>
                    <w:jc w:val="center"/>
                    <w:rPr>
                      <w:rFonts w:cs="Arial"/>
                      <w:b/>
                    </w:rPr>
                  </w:pPr>
                  <w:r>
                    <w:rPr>
                      <w:rFonts w:cs="Arial"/>
                      <w:b/>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Name</w:t>
                  </w:r>
                </w:p>
              </w:tc>
              <w:tc>
                <w:tcPr>
                  <w:tcW w:w="2433" w:type="dxa"/>
                  <w:vAlign w:val="center"/>
                </w:tcPr>
                <w:p>
                  <w:pPr>
                    <w:spacing w:before="0" w:after="0" w:line="240" w:lineRule="auto"/>
                    <w:jc w:val="center"/>
                    <w:rPr>
                      <w:rFonts w:cs="Arial"/>
                    </w:rPr>
                  </w:pPr>
                  <w:r>
                    <w:rPr>
                      <w:rFonts w:cs="Arial"/>
                    </w:rPr>
                    <w:t>Chandrasekaran Janardhanan</w:t>
                  </w:r>
                </w:p>
              </w:tc>
              <w:tc>
                <w:tcPr>
                  <w:tcW w:w="2400" w:type="dxa"/>
                  <w:vAlign w:val="center"/>
                </w:tcPr>
                <w:p>
                  <w:pPr>
                    <w:spacing w:before="0" w:after="0" w:line="240" w:lineRule="auto"/>
                    <w:jc w:val="center"/>
                    <w:rPr>
                      <w:rFonts w:cs="Arial"/>
                    </w:rPr>
                  </w:pPr>
                  <w:r>
                    <w:rPr>
                      <w:rFonts w:cs="Arial"/>
                    </w:rPr>
                    <w:t>Vimalathithan Krishnan</w:t>
                  </w:r>
                </w:p>
              </w:tc>
              <w:tc>
                <w:tcPr>
                  <w:tcW w:w="2441" w:type="dxa"/>
                  <w:vAlign w:val="center"/>
                </w:tcPr>
                <w:p>
                  <w:pPr>
                    <w:spacing w:before="0" w:after="0" w:line="240" w:lineRule="auto"/>
                    <w:jc w:val="center"/>
                    <w:rPr>
                      <w:rFonts w:cs="Arial"/>
                    </w:rPr>
                  </w:pPr>
                  <w:r>
                    <w:rPr>
                      <w:rFonts w:cs="Arial"/>
                    </w:rPr>
                    <w:t>Ramadevanahalli Lingachar, Shashidhara Murthy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Role</w:t>
                  </w:r>
                </w:p>
              </w:tc>
              <w:tc>
                <w:tcPr>
                  <w:tcW w:w="2433" w:type="dxa"/>
                  <w:vAlign w:val="center"/>
                </w:tcPr>
                <w:p>
                  <w:pPr>
                    <w:spacing w:before="0" w:after="0" w:line="240" w:lineRule="auto"/>
                    <w:jc w:val="center"/>
                    <w:rPr>
                      <w:rFonts w:cs="Arial"/>
                    </w:rPr>
                  </w:pPr>
                  <w:r>
                    <w:rPr>
                      <w:rFonts w:cs="Arial"/>
                    </w:rPr>
                    <w:t>Learning Solution Designer</w:t>
                  </w:r>
                </w:p>
              </w:tc>
              <w:tc>
                <w:tcPr>
                  <w:tcW w:w="2400" w:type="dxa"/>
                  <w:vAlign w:val="center"/>
                </w:tcPr>
                <w:p>
                  <w:pPr>
                    <w:spacing w:before="0" w:after="0" w:line="240" w:lineRule="auto"/>
                    <w:jc w:val="center"/>
                    <w:rPr>
                      <w:rFonts w:cs="Arial"/>
                    </w:rPr>
                  </w:pPr>
                  <w:r>
                    <w:rPr>
                      <w:rFonts w:cs="Arial"/>
                    </w:rPr>
                    <w:t>Learning Solution Architect</w:t>
                  </w:r>
                </w:p>
              </w:tc>
              <w:tc>
                <w:tcPr>
                  <w:tcW w:w="2441" w:type="dxa"/>
                  <w:vAlign w:val="center"/>
                </w:tcPr>
                <w:p>
                  <w:pPr>
                    <w:spacing w:before="0" w:after="0" w:line="240" w:lineRule="auto"/>
                    <w:jc w:val="center"/>
                    <w:rPr>
                      <w:rFonts w:cs="Arial"/>
                    </w:rPr>
                  </w:pPr>
                  <w:r>
                    <w:rPr>
                      <w:rFonts w:cs="Arial"/>
                    </w:rPr>
                    <w:t>Learning Solution Lead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Signature</w:t>
                  </w:r>
                </w:p>
              </w:tc>
              <w:tc>
                <w:tcPr>
                  <w:tcW w:w="2433" w:type="dxa"/>
                  <w:vAlign w:val="center"/>
                </w:tcPr>
                <w:p>
                  <w:pPr>
                    <w:spacing w:before="0" w:after="0" w:line="240" w:lineRule="auto"/>
                    <w:jc w:val="center"/>
                    <w:rPr>
                      <w:rFonts w:cs="Arial"/>
                    </w:rPr>
                  </w:pPr>
                </w:p>
              </w:tc>
              <w:tc>
                <w:tcPr>
                  <w:tcW w:w="2400" w:type="dxa"/>
                  <w:vAlign w:val="center"/>
                </w:tcPr>
                <w:p>
                  <w:pPr>
                    <w:spacing w:before="0" w:after="0" w:line="240" w:lineRule="auto"/>
                    <w:jc w:val="center"/>
                    <w:rPr>
                      <w:rFonts w:cs="Arial"/>
                    </w:rPr>
                  </w:pPr>
                </w:p>
              </w:tc>
              <w:tc>
                <w:tcPr>
                  <w:tcW w:w="2441" w:type="dxa"/>
                  <w:vAlign w:val="center"/>
                </w:tcPr>
                <w:p>
                  <w:pPr>
                    <w:spacing w:before="0" w:after="0" w:line="240" w:lineRule="auto"/>
                    <w:jc w:val="cente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53" w:type="dxa"/>
                  <w:shd w:val="clear" w:color="auto" w:fill="E6E6E6"/>
                  <w:vAlign w:val="center"/>
                </w:tcPr>
                <w:p>
                  <w:pPr>
                    <w:spacing w:before="0" w:after="0" w:line="240" w:lineRule="auto"/>
                    <w:jc w:val="center"/>
                    <w:rPr>
                      <w:rFonts w:cs="Arial"/>
                      <w:b/>
                    </w:rPr>
                  </w:pPr>
                  <w:r>
                    <w:rPr>
                      <w:rFonts w:cs="Arial"/>
                      <w:b/>
                    </w:rPr>
                    <w:t>Date</w:t>
                  </w:r>
                </w:p>
              </w:tc>
              <w:tc>
                <w:tcPr>
                  <w:tcW w:w="2433" w:type="dxa"/>
                  <w:vAlign w:val="center"/>
                </w:tcPr>
                <w:p>
                  <w:pPr>
                    <w:spacing w:before="0" w:after="0" w:line="240" w:lineRule="auto"/>
                    <w:jc w:val="center"/>
                    <w:rPr>
                      <w:rFonts w:cs="Arial"/>
                    </w:rPr>
                  </w:pPr>
                  <w:r>
                    <w:rPr>
                      <w:rFonts w:cs="Arial"/>
                    </w:rPr>
                    <w:t>20 May 2019</w:t>
                  </w:r>
                </w:p>
              </w:tc>
              <w:tc>
                <w:tcPr>
                  <w:tcW w:w="2400" w:type="dxa"/>
                  <w:vAlign w:val="center"/>
                </w:tcPr>
                <w:p>
                  <w:pPr>
                    <w:spacing w:before="0" w:after="0" w:line="240" w:lineRule="auto"/>
                    <w:jc w:val="center"/>
                    <w:rPr>
                      <w:rFonts w:cs="Arial"/>
                    </w:rPr>
                  </w:pPr>
                  <w:r>
                    <w:rPr>
                      <w:rFonts w:cs="Arial"/>
                    </w:rPr>
                    <w:t>21 May 2019</w:t>
                  </w:r>
                </w:p>
              </w:tc>
              <w:tc>
                <w:tcPr>
                  <w:tcW w:w="2441" w:type="dxa"/>
                  <w:vAlign w:val="center"/>
                </w:tcPr>
                <w:p>
                  <w:pPr>
                    <w:spacing w:before="0" w:after="0" w:line="240" w:lineRule="auto"/>
                    <w:jc w:val="center"/>
                    <w:rPr>
                      <w:rFonts w:cs="Arial"/>
                    </w:rPr>
                  </w:pPr>
                  <w:r>
                    <w:rPr>
                      <w:rFonts w:cs="Arial"/>
                    </w:rPr>
                    <w:t>17 Jun 2019</w:t>
                  </w:r>
                </w:p>
              </w:tc>
            </w:tr>
          </w:tbl>
          <w:p>
            <w:pPr>
              <w:spacing w:before="0" w:after="0" w:line="240" w:lineRule="auto"/>
            </w:pPr>
          </w:p>
        </w:tc>
      </w:tr>
      <w:tr>
        <w:tblPrEx>
          <w:tblLayout w:type="fixed"/>
          <w:tblCellMar>
            <w:top w:w="0" w:type="dxa"/>
            <w:left w:w="108" w:type="dxa"/>
            <w:bottom w:w="0" w:type="dxa"/>
            <w:right w:w="108" w:type="dxa"/>
          </w:tblCellMar>
        </w:tblPrEx>
        <w:tc>
          <w:tcPr>
            <w:tcW w:w="1516" w:type="dxa"/>
            <w:vMerge w:val="continue"/>
          </w:tcPr>
          <w:p>
            <w:pPr>
              <w:spacing w:before="0" w:after="0" w:line="240" w:lineRule="auto"/>
            </w:pPr>
          </w:p>
        </w:tc>
        <w:tc>
          <w:tcPr>
            <w:tcW w:w="8853" w:type="dxa"/>
            <w:shd w:val="clear" w:color="auto" w:fill="auto"/>
          </w:tcPr>
          <w:p>
            <w:pPr>
              <w:spacing w:before="0" w:after="0" w:line="240" w:lineRule="auto"/>
              <w:jc w:val="both"/>
              <w:rPr>
                <w:rFonts w:cs="Arial"/>
              </w:rPr>
            </w:pPr>
          </w:p>
          <w:p>
            <w:pPr>
              <w:spacing w:before="0" w:after="0" w:line="240" w:lineRule="auto"/>
              <w:jc w:val="both"/>
              <w:rPr>
                <w:rFonts w:cs="Arial"/>
              </w:rPr>
            </w:pPr>
          </w:p>
          <w:p>
            <w:pPr>
              <w:spacing w:before="0" w:after="0" w:line="240" w:lineRule="auto"/>
              <w:jc w:val="both"/>
              <w:rPr>
                <w:rFonts w:cs="Arial"/>
              </w:rPr>
            </w:pPr>
          </w:p>
          <w:p>
            <w:pPr>
              <w:spacing w:before="0" w:after="0" w:line="240" w:lineRule="auto"/>
              <w:jc w:val="both"/>
            </w:pPr>
          </w:p>
        </w:tc>
      </w:tr>
    </w:tbl>
    <w:p>
      <w:pPr>
        <w:spacing w:line="240" w:lineRule="auto"/>
        <w:rPr>
          <w:rFonts w:eastAsia="SimSun"/>
          <w:b/>
          <w:color w:val="000080"/>
          <w:sz w:val="40"/>
        </w:rPr>
      </w:pPr>
    </w:p>
    <w:p>
      <w:pPr>
        <w:spacing w:line="240" w:lineRule="auto"/>
        <w:rPr>
          <w:rFonts w:eastAsia="SimSun"/>
          <w:b/>
          <w:color w:val="000080"/>
          <w:sz w:val="40"/>
        </w:rPr>
      </w:pPr>
    </w:p>
    <w:p>
      <w:pPr>
        <w:spacing w:line="240" w:lineRule="auto"/>
        <w:rPr>
          <w:rFonts w:eastAsia="SimSun"/>
          <w:b/>
          <w:color w:val="000080"/>
          <w:sz w:val="40"/>
        </w:rPr>
      </w:pPr>
    </w:p>
    <w:p>
      <w:pPr>
        <w:spacing w:line="240" w:lineRule="auto"/>
        <w:rPr>
          <w:rFonts w:eastAsia="SimSun"/>
          <w:b/>
          <w:color w:val="000080"/>
          <w:sz w:val="40"/>
        </w:rPr>
      </w:pPr>
    </w:p>
    <w:bookmarkEnd w:id="0"/>
    <w:p>
      <w:pPr>
        <w:pStyle w:val="106"/>
        <w:spacing w:line="240" w:lineRule="auto"/>
      </w:pPr>
      <w:bookmarkStart w:id="3" w:name="_Toc524180334"/>
      <w:r>
        <w:br w:type="page"/>
      </w:r>
      <w:r>
        <w:t>Table of Contents</w:t>
      </w:r>
    </w:p>
    <w:p>
      <w:pPr>
        <w:pStyle w:val="106"/>
        <w:spacing w:line="240" w:lineRule="auto"/>
      </w:pPr>
    </w:p>
    <w:p>
      <w:pPr>
        <w:pStyle w:val="78"/>
        <w:rPr>
          <w:rFonts w:asciiTheme="minorHAnsi" w:hAnsiTheme="minorHAnsi" w:eastAsiaTheme="minorEastAsia" w:cstheme="minorBidi"/>
          <w:b w:val="0"/>
          <w:szCs w:val="22"/>
        </w:rPr>
      </w:pPr>
      <w:r>
        <w:fldChar w:fldCharType="begin"/>
      </w:r>
      <w:r>
        <w:instrText xml:space="preserve"> TOC \o "1-4" \h \z \u </w:instrText>
      </w:r>
      <w:r>
        <w:fldChar w:fldCharType="separate"/>
      </w:r>
      <w:r>
        <w:fldChar w:fldCharType="begin"/>
      </w:r>
      <w:r>
        <w:instrText xml:space="preserve"> HYPERLINK \l "_Toc11657909" </w:instrText>
      </w:r>
      <w:r>
        <w:fldChar w:fldCharType="separate"/>
      </w:r>
      <w:r>
        <w:rPr>
          <w:rStyle w:val="91"/>
        </w:rPr>
        <w:t>1.0</w:t>
      </w:r>
      <w:r>
        <w:rPr>
          <w:rFonts w:asciiTheme="minorHAnsi" w:hAnsiTheme="minorHAnsi" w:eastAsiaTheme="minorEastAsia" w:cstheme="minorBidi"/>
          <w:b w:val="0"/>
          <w:szCs w:val="22"/>
        </w:rPr>
        <w:tab/>
      </w:r>
      <w:r>
        <w:rPr>
          <w:rStyle w:val="91"/>
        </w:rPr>
        <w:t>Introduction</w:t>
      </w:r>
      <w:r>
        <w:tab/>
      </w:r>
      <w:r>
        <w:fldChar w:fldCharType="begin"/>
      </w:r>
      <w:r>
        <w:instrText xml:space="preserve"> PAGEREF _Toc11657909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"_Toc11657910" </w:instrText>
      </w:r>
      <w:r>
        <w:fldChar w:fldCharType="separate"/>
      </w:r>
      <w:r>
        <w:rPr>
          <w:rStyle w:val="91"/>
        </w:rPr>
        <w:t>1.1</w:t>
      </w:r>
      <w:r>
        <w:rPr>
          <w:rFonts w:asciiTheme="minorHAnsi" w:hAnsiTheme="minorHAnsi" w:eastAsiaTheme="minorEastAsia" w:cstheme="minorBidi"/>
          <w:b w:val="0"/>
          <w:sz w:val="22"/>
          <w:szCs w:val="22"/>
        </w:rPr>
        <w:tab/>
      </w:r>
      <w:r>
        <w:rPr>
          <w:rStyle w:val="91"/>
        </w:rPr>
        <w:t>Purpose of this document</w:t>
      </w:r>
      <w:r>
        <w:tab/>
      </w:r>
      <w:r>
        <w:fldChar w:fldCharType="begin"/>
      </w:r>
      <w:r>
        <w:instrText xml:space="preserve"> PAGEREF _Toc11657910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"_Toc11657911" </w:instrText>
      </w:r>
      <w:r>
        <w:fldChar w:fldCharType="separate"/>
      </w:r>
      <w:r>
        <w:rPr>
          <w:rStyle w:val="91"/>
        </w:rPr>
        <w:t>1.2</w:t>
      </w:r>
      <w:r>
        <w:rPr>
          <w:rFonts w:asciiTheme="minorHAnsi" w:hAnsiTheme="minorHAnsi" w:eastAsiaTheme="minorEastAsia" w:cstheme="minorBidi"/>
          <w:b w:val="0"/>
          <w:sz w:val="22"/>
          <w:szCs w:val="22"/>
        </w:rPr>
        <w:tab/>
      </w:r>
      <w:r>
        <w:rPr>
          <w:rStyle w:val="91"/>
        </w:rPr>
        <w:t>Definitions &amp; Acronyms</w:t>
      </w:r>
      <w:r>
        <w:tab/>
      </w:r>
      <w:r>
        <w:fldChar w:fldCharType="begin"/>
      </w:r>
      <w:r>
        <w:instrText xml:space="preserve"> PAGEREF _Toc11657911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"_Toc11657912" </w:instrText>
      </w:r>
      <w:r>
        <w:fldChar w:fldCharType="separate"/>
      </w:r>
      <w:r>
        <w:rPr>
          <w:rStyle w:val="91"/>
        </w:rPr>
        <w:t>1.3</w:t>
      </w:r>
      <w:r>
        <w:rPr>
          <w:rFonts w:asciiTheme="minorHAnsi" w:hAnsiTheme="minorHAnsi" w:eastAsiaTheme="minorEastAsia" w:cstheme="minorBidi"/>
          <w:b w:val="0"/>
          <w:sz w:val="22"/>
          <w:szCs w:val="22"/>
        </w:rPr>
        <w:tab/>
      </w:r>
      <w:r>
        <w:rPr>
          <w:rStyle w:val="91"/>
        </w:rPr>
        <w:t>Project Overview</w:t>
      </w:r>
      <w:r>
        <w:tab/>
      </w:r>
      <w:r>
        <w:fldChar w:fldCharType="begin"/>
      </w:r>
      <w:r>
        <w:instrText xml:space="preserve"> PAGEREF _Toc11657912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"_Toc11657913" </w:instrText>
      </w:r>
      <w:r>
        <w:fldChar w:fldCharType="separate"/>
      </w:r>
      <w:r>
        <w:rPr>
          <w:rStyle w:val="91"/>
        </w:rPr>
        <w:t>1.4</w:t>
      </w:r>
      <w:r>
        <w:rPr>
          <w:rFonts w:asciiTheme="minorHAnsi" w:hAnsiTheme="minorHAnsi" w:eastAsiaTheme="minorEastAsia" w:cstheme="minorBidi"/>
          <w:b w:val="0"/>
          <w:sz w:val="22"/>
          <w:szCs w:val="22"/>
        </w:rPr>
        <w:tab/>
      </w:r>
      <w:r>
        <w:rPr>
          <w:rStyle w:val="91"/>
        </w:rPr>
        <w:t>Scope</w:t>
      </w:r>
      <w:r>
        <w:tab/>
      </w:r>
      <w:r>
        <w:fldChar w:fldCharType="begin"/>
      </w:r>
      <w:r>
        <w:instrText xml:space="preserve"> PAGEREF _Toc11657913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"_Toc11657914" </w:instrText>
      </w:r>
      <w:r>
        <w:fldChar w:fldCharType="separate"/>
      </w:r>
      <w:r>
        <w:rPr>
          <w:rStyle w:val="91"/>
        </w:rPr>
        <w:t>1.5</w:t>
      </w:r>
      <w:r>
        <w:rPr>
          <w:rFonts w:asciiTheme="minorHAnsi" w:hAnsiTheme="minorHAnsi" w:eastAsiaTheme="minorEastAsia" w:cstheme="minorBidi"/>
          <w:b w:val="0"/>
          <w:sz w:val="22"/>
          <w:szCs w:val="22"/>
        </w:rPr>
        <w:tab/>
      </w:r>
      <w:r>
        <w:rPr>
          <w:rStyle w:val="91"/>
        </w:rPr>
        <w:t>Intended Audience</w:t>
      </w:r>
      <w:r>
        <w:tab/>
      </w:r>
      <w:r>
        <w:fldChar w:fldCharType="begin"/>
      </w:r>
      <w:r>
        <w:instrText xml:space="preserve"> PAGEREF _Toc11657914 \h </w:instrText>
      </w:r>
      <w:r>
        <w:fldChar w:fldCharType="separate"/>
      </w:r>
      <w:r>
        <w:t>3</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"_Toc11657915" </w:instrText>
      </w:r>
      <w:r>
        <w:fldChar w:fldCharType="separate"/>
      </w:r>
      <w:r>
        <w:rPr>
          <w:rStyle w:val="91"/>
        </w:rPr>
        <w:t>1.6</w:t>
      </w:r>
      <w:r>
        <w:rPr>
          <w:rFonts w:asciiTheme="minorHAnsi" w:hAnsiTheme="minorHAnsi" w:eastAsiaTheme="minorEastAsia" w:cstheme="minorBidi"/>
          <w:b w:val="0"/>
          <w:sz w:val="22"/>
          <w:szCs w:val="22"/>
        </w:rPr>
        <w:tab/>
      </w:r>
      <w:r>
        <w:rPr>
          <w:rStyle w:val="91"/>
        </w:rPr>
        <w:t>Hardware and Software Requirement</w:t>
      </w:r>
      <w:r>
        <w:tab/>
      </w:r>
      <w:r>
        <w:fldChar w:fldCharType="begin"/>
      </w:r>
      <w:r>
        <w:instrText xml:space="preserve"> PAGEREF _Toc11657915 \h </w:instrText>
      </w:r>
      <w:r>
        <w:fldChar w:fldCharType="separate"/>
      </w:r>
      <w:r>
        <w:t>3</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"_Toc11657916" </w:instrText>
      </w:r>
      <w:r>
        <w:fldChar w:fldCharType="separate"/>
      </w:r>
      <w:r>
        <w:rPr>
          <w:rStyle w:val="91"/>
        </w:rPr>
        <w:t>2.0</w:t>
      </w:r>
      <w:r>
        <w:rPr>
          <w:rFonts w:asciiTheme="minorHAnsi" w:hAnsiTheme="minorHAnsi" w:eastAsiaTheme="minorEastAsia" w:cstheme="minorBidi"/>
          <w:b w:val="0"/>
          <w:szCs w:val="22"/>
        </w:rPr>
        <w:tab/>
      </w:r>
      <w:r>
        <w:rPr>
          <w:rStyle w:val="91"/>
        </w:rPr>
        <w:t>Git Project Cloning</w:t>
      </w:r>
      <w:r>
        <w:tab/>
      </w:r>
      <w:r>
        <w:fldChar w:fldCharType="begin"/>
      </w:r>
      <w:r>
        <w:instrText xml:space="preserve"> PAGEREF _Toc11657916 \h </w:instrText>
      </w:r>
      <w:r>
        <w:fldChar w:fldCharType="separate"/>
      </w:r>
      <w:r>
        <w:t>4</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"_Toc11657917" </w:instrText>
      </w:r>
      <w:r>
        <w:fldChar w:fldCharType="separate"/>
      </w:r>
      <w:r>
        <w:rPr>
          <w:rStyle w:val="91"/>
        </w:rPr>
        <w:t>3.0</w:t>
      </w:r>
      <w:r>
        <w:rPr>
          <w:rFonts w:asciiTheme="minorHAnsi" w:hAnsiTheme="minorHAnsi" w:eastAsiaTheme="minorEastAsia" w:cstheme="minorBidi"/>
          <w:b w:val="0"/>
          <w:szCs w:val="22"/>
        </w:rPr>
        <w:tab/>
      </w:r>
      <w:r>
        <w:rPr>
          <w:rStyle w:val="91"/>
        </w:rPr>
        <w:t>Screen Flow</w:t>
      </w:r>
      <w:r>
        <w:tab/>
      </w:r>
      <w:r>
        <w:fldChar w:fldCharType="begin"/>
      </w:r>
      <w:r>
        <w:instrText xml:space="preserve"> PAGEREF _Toc11657917 \h </w:instrText>
      </w:r>
      <w:r>
        <w:fldChar w:fldCharType="separate"/>
      </w:r>
      <w:r>
        <w:t>6</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"_Toc11657918" </w:instrText>
      </w:r>
      <w:r>
        <w:fldChar w:fldCharType="separate"/>
      </w:r>
      <w:r>
        <w:rPr>
          <w:rStyle w:val="91"/>
        </w:rPr>
        <w:t>4.0</w:t>
      </w:r>
      <w:r>
        <w:rPr>
          <w:rFonts w:asciiTheme="minorHAnsi" w:hAnsiTheme="minorHAnsi" w:eastAsiaTheme="minorEastAsia" w:cstheme="minorBidi"/>
          <w:b w:val="0"/>
          <w:szCs w:val="22"/>
        </w:rPr>
        <w:tab/>
      </w:r>
      <w:r>
        <w:rPr>
          <w:rStyle w:val="91"/>
        </w:rPr>
        <w:t>View Menu Item List (TYUC001 &amp; TYUC002)</w:t>
      </w:r>
      <w:r>
        <w:tab/>
      </w:r>
      <w:r>
        <w:fldChar w:fldCharType="begin"/>
      </w:r>
      <w:r>
        <w:instrText xml:space="preserve"> PAGEREF _Toc11657918 \h </w:instrText>
      </w:r>
      <w:r>
        <w:fldChar w:fldCharType="separate"/>
      </w:r>
      <w:r>
        <w:t>7</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"_Toc11657919" </w:instrText>
      </w:r>
      <w:r>
        <w:fldChar w:fldCharType="separate"/>
      </w:r>
      <w:r>
        <w:rPr>
          <w:rStyle w:val="91"/>
        </w:rPr>
        <w:t>4.1</w:t>
      </w:r>
      <w:r>
        <w:rPr>
          <w:rFonts w:asciiTheme="minorHAnsi" w:hAnsiTheme="minorHAnsi" w:eastAsiaTheme="minorEastAsia" w:cstheme="minorBidi"/>
          <w:b w:val="0"/>
          <w:sz w:val="22"/>
          <w:szCs w:val="22"/>
        </w:rPr>
        <w:tab/>
      </w:r>
      <w:r>
        <w:rPr>
          <w:rStyle w:val="91"/>
        </w:rPr>
        <w:t>Menu Item List Admin</w:t>
      </w:r>
      <w:r>
        <w:tab/>
      </w:r>
      <w:r>
        <w:fldChar w:fldCharType="begin"/>
      </w:r>
      <w:r>
        <w:instrText xml:space="preserve"> PAGEREF _Toc11657919 \h </w:instrText>
      </w:r>
      <w:r>
        <w:fldChar w:fldCharType="separate"/>
      </w:r>
      <w:r>
        <w:t>7</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"_Toc11657920" </w:instrText>
      </w:r>
      <w:r>
        <w:fldChar w:fldCharType="separate"/>
      </w:r>
      <w:r>
        <w:rPr>
          <w:rStyle w:val="91"/>
        </w:rPr>
        <w:t>4.2</w:t>
      </w:r>
      <w:r>
        <w:rPr>
          <w:rFonts w:asciiTheme="minorHAnsi" w:hAnsiTheme="minorHAnsi" w:eastAsiaTheme="minorEastAsia" w:cstheme="minorBidi"/>
          <w:b w:val="0"/>
          <w:sz w:val="22"/>
          <w:szCs w:val="22"/>
        </w:rPr>
        <w:tab/>
      </w:r>
      <w:r>
        <w:rPr>
          <w:rStyle w:val="91"/>
        </w:rPr>
        <w:t>Menu Item List Customer</w:t>
      </w:r>
      <w:r>
        <w:tab/>
      </w:r>
      <w:r>
        <w:fldChar w:fldCharType="begin"/>
      </w:r>
      <w:r>
        <w:instrText xml:space="preserve"> PAGEREF _Toc11657920 \h </w:instrText>
      </w:r>
      <w:r>
        <w:fldChar w:fldCharType="separate"/>
      </w:r>
      <w:r>
        <w:t>8</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"_Toc11657921" </w:instrText>
      </w:r>
      <w:r>
        <w:fldChar w:fldCharType="separate"/>
      </w:r>
      <w:r>
        <w:rPr>
          <w:rStyle w:val="91"/>
        </w:rPr>
        <w:t>5.0</w:t>
      </w:r>
      <w:r>
        <w:rPr>
          <w:rFonts w:asciiTheme="minorHAnsi" w:hAnsiTheme="minorHAnsi" w:eastAsiaTheme="minorEastAsia" w:cstheme="minorBidi"/>
          <w:b w:val="0"/>
          <w:szCs w:val="22"/>
        </w:rPr>
        <w:tab/>
      </w:r>
      <w:r>
        <w:rPr>
          <w:rStyle w:val="91"/>
        </w:rPr>
        <w:t>Edit Menu Item (TYUC003)</w:t>
      </w:r>
      <w:r>
        <w:tab/>
      </w:r>
      <w:r>
        <w:fldChar w:fldCharType="begin"/>
      </w:r>
      <w:r>
        <w:instrText xml:space="preserve"> PAGEREF _Toc11657921 \h </w:instrText>
      </w:r>
      <w:r>
        <w:fldChar w:fldCharType="separate"/>
      </w:r>
      <w:r>
        <w:t>9</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"_Toc11657922" </w:instrText>
      </w:r>
      <w:r>
        <w:fldChar w:fldCharType="separate"/>
      </w:r>
      <w:r>
        <w:rPr>
          <w:rStyle w:val="91"/>
        </w:rPr>
        <w:t>5.1</w:t>
      </w:r>
      <w:r>
        <w:rPr>
          <w:rFonts w:asciiTheme="minorHAnsi" w:hAnsiTheme="minorHAnsi" w:eastAsiaTheme="minorEastAsia" w:cstheme="minorBidi"/>
          <w:b w:val="0"/>
          <w:sz w:val="22"/>
          <w:szCs w:val="22"/>
        </w:rPr>
        <w:tab/>
      </w:r>
      <w:r>
        <w:rPr>
          <w:rStyle w:val="91"/>
        </w:rPr>
        <w:t>Edit Menu Item</w:t>
      </w:r>
      <w:r>
        <w:tab/>
      </w:r>
      <w:r>
        <w:fldChar w:fldCharType="begin"/>
      </w:r>
      <w:r>
        <w:instrText xml:space="preserve"> PAGEREF _Toc11657922 \h </w:instrText>
      </w:r>
      <w:r>
        <w:fldChar w:fldCharType="separate"/>
      </w:r>
      <w:r>
        <w:t>9</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"_Toc11657923" </w:instrText>
      </w:r>
      <w:r>
        <w:fldChar w:fldCharType="separate"/>
      </w:r>
      <w:r>
        <w:rPr>
          <w:rStyle w:val="91"/>
        </w:rPr>
        <w:t>5.2</w:t>
      </w:r>
      <w:r>
        <w:rPr>
          <w:rFonts w:asciiTheme="minorHAnsi" w:hAnsiTheme="minorHAnsi" w:eastAsiaTheme="minorEastAsia" w:cstheme="minorBidi"/>
          <w:b w:val="0"/>
          <w:sz w:val="22"/>
          <w:szCs w:val="22"/>
        </w:rPr>
        <w:tab/>
      </w:r>
      <w:r>
        <w:rPr>
          <w:rStyle w:val="91"/>
        </w:rPr>
        <w:t>Edit Menu Item Status</w:t>
      </w:r>
      <w:r>
        <w:tab/>
      </w:r>
      <w:r>
        <w:fldChar w:fldCharType="begin"/>
      </w:r>
      <w:r>
        <w:instrText xml:space="preserve"> PAGEREF _Toc11657923 \h </w:instrText>
      </w:r>
      <w:r>
        <w:fldChar w:fldCharType="separate"/>
      </w:r>
      <w:r>
        <w:t>10</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"_Toc11657924" </w:instrText>
      </w:r>
      <w:r>
        <w:fldChar w:fldCharType="separate"/>
      </w:r>
      <w:r>
        <w:rPr>
          <w:rStyle w:val="91"/>
        </w:rPr>
        <w:t>6.0</w:t>
      </w:r>
      <w:r>
        <w:rPr>
          <w:rFonts w:asciiTheme="minorHAnsi" w:hAnsiTheme="minorHAnsi" w:eastAsiaTheme="minorEastAsia" w:cstheme="minorBidi"/>
          <w:b w:val="0"/>
          <w:szCs w:val="22"/>
        </w:rPr>
        <w:tab/>
      </w:r>
      <w:r>
        <w:rPr>
          <w:rStyle w:val="91"/>
        </w:rPr>
        <w:t>Add to Cart (TYUC004)</w:t>
      </w:r>
      <w:r>
        <w:tab/>
      </w:r>
      <w:r>
        <w:fldChar w:fldCharType="begin"/>
      </w:r>
      <w:r>
        <w:instrText xml:space="preserve"> PAGEREF _Toc11657924 \h </w:instrText>
      </w:r>
      <w:r>
        <w:fldChar w:fldCharType="separate"/>
      </w:r>
      <w:r>
        <w:t>11</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"_Toc11657925" </w:instrText>
      </w:r>
      <w:r>
        <w:fldChar w:fldCharType="separate"/>
      </w:r>
      <w:r>
        <w:rPr>
          <w:rStyle w:val="91"/>
        </w:rPr>
        <w:t>6.1</w:t>
      </w:r>
      <w:r>
        <w:rPr>
          <w:rFonts w:asciiTheme="minorHAnsi" w:hAnsiTheme="minorHAnsi" w:eastAsiaTheme="minorEastAsia" w:cstheme="minorBidi"/>
          <w:b w:val="0"/>
          <w:sz w:val="22"/>
          <w:szCs w:val="22"/>
        </w:rPr>
        <w:tab/>
      </w:r>
      <w:r>
        <w:rPr>
          <w:rStyle w:val="91"/>
        </w:rPr>
        <w:t>Menu Item List Customer (Add to Cart success)</w:t>
      </w:r>
      <w:r>
        <w:tab/>
      </w:r>
      <w:r>
        <w:fldChar w:fldCharType="begin"/>
      </w:r>
      <w:r>
        <w:instrText xml:space="preserve"> PAGEREF _Toc11657925 \h </w:instrText>
      </w:r>
      <w:r>
        <w:fldChar w:fldCharType="separate"/>
      </w:r>
      <w:r>
        <w:t>11</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"_Toc11657926" </w:instrText>
      </w:r>
      <w:r>
        <w:fldChar w:fldCharType="separate"/>
      </w:r>
      <w:r>
        <w:rPr>
          <w:rStyle w:val="91"/>
        </w:rPr>
        <w:t>7.0</w:t>
      </w:r>
      <w:r>
        <w:rPr>
          <w:rFonts w:asciiTheme="minorHAnsi" w:hAnsiTheme="minorHAnsi" w:eastAsiaTheme="minorEastAsia" w:cstheme="minorBidi"/>
          <w:b w:val="0"/>
          <w:szCs w:val="22"/>
        </w:rPr>
        <w:tab/>
      </w:r>
      <w:r>
        <w:rPr>
          <w:rStyle w:val="91"/>
        </w:rPr>
        <w:t>View Cart (TYUC005)</w:t>
      </w:r>
      <w:r>
        <w:tab/>
      </w:r>
      <w:r>
        <w:fldChar w:fldCharType="begin"/>
      </w:r>
      <w:r>
        <w:instrText xml:space="preserve"> PAGEREF _Toc11657926 \h </w:instrText>
      </w:r>
      <w:r>
        <w:fldChar w:fldCharType="separate"/>
      </w:r>
      <w:r>
        <w:t>12</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"_Toc11657927" </w:instrText>
      </w:r>
      <w:r>
        <w:fldChar w:fldCharType="separate"/>
      </w:r>
      <w:r>
        <w:rPr>
          <w:rStyle w:val="91"/>
        </w:rPr>
        <w:t>7.1</w:t>
      </w:r>
      <w:r>
        <w:rPr>
          <w:rFonts w:asciiTheme="minorHAnsi" w:hAnsiTheme="minorHAnsi" w:eastAsiaTheme="minorEastAsia" w:cstheme="minorBidi"/>
          <w:b w:val="0"/>
          <w:sz w:val="22"/>
          <w:szCs w:val="22"/>
        </w:rPr>
        <w:tab/>
      </w:r>
      <w:r>
        <w:rPr>
          <w:rStyle w:val="91"/>
        </w:rPr>
        <w:t>Cart</w:t>
      </w:r>
      <w:r>
        <w:tab/>
      </w:r>
      <w:r>
        <w:fldChar w:fldCharType="begin"/>
      </w:r>
      <w:r>
        <w:instrText xml:space="preserve"> PAGEREF _Toc11657927 \h </w:instrText>
      </w:r>
      <w:r>
        <w:fldChar w:fldCharType="separate"/>
      </w:r>
      <w:r>
        <w:t>12</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"_Toc11657928" </w:instrText>
      </w:r>
      <w:r>
        <w:fldChar w:fldCharType="separate"/>
      </w:r>
      <w:r>
        <w:rPr>
          <w:rStyle w:val="91"/>
        </w:rPr>
        <w:t>7.1</w:t>
      </w:r>
      <w:r>
        <w:rPr>
          <w:rFonts w:asciiTheme="minorHAnsi" w:hAnsiTheme="minorHAnsi" w:eastAsiaTheme="minorEastAsia" w:cstheme="minorBidi"/>
          <w:b w:val="0"/>
          <w:sz w:val="22"/>
          <w:szCs w:val="22"/>
        </w:rPr>
        <w:tab/>
      </w:r>
      <w:r>
        <w:rPr>
          <w:rStyle w:val="91"/>
        </w:rPr>
        <w:t>Cart Empty</w:t>
      </w:r>
      <w:r>
        <w:tab/>
      </w:r>
      <w:r>
        <w:fldChar w:fldCharType="begin"/>
      </w:r>
      <w:r>
        <w:instrText xml:space="preserve"> PAGEREF _Toc11657928 \h </w:instrText>
      </w:r>
      <w:r>
        <w:fldChar w:fldCharType="separate"/>
      </w:r>
      <w:r>
        <w:t>13</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"_Toc11657929" </w:instrText>
      </w:r>
      <w:r>
        <w:fldChar w:fldCharType="separate"/>
      </w:r>
      <w:r>
        <w:rPr>
          <w:rStyle w:val="91"/>
        </w:rPr>
        <w:t>8.0</w:t>
      </w:r>
      <w:r>
        <w:rPr>
          <w:rFonts w:asciiTheme="minorHAnsi" w:hAnsiTheme="minorHAnsi" w:eastAsiaTheme="minorEastAsia" w:cstheme="minorBidi"/>
          <w:b w:val="0"/>
          <w:szCs w:val="22"/>
        </w:rPr>
        <w:tab/>
      </w:r>
      <w:r>
        <w:rPr>
          <w:rStyle w:val="91"/>
        </w:rPr>
        <w:t>Remove item from Cart (TYUC005)</w:t>
      </w:r>
      <w:r>
        <w:tab/>
      </w:r>
      <w:r>
        <w:fldChar w:fldCharType="begin"/>
      </w:r>
      <w:r>
        <w:instrText xml:space="preserve"> PAGEREF _Toc11657929 \h </w:instrText>
      </w:r>
      <w:r>
        <w:fldChar w:fldCharType="separate"/>
      </w:r>
      <w:r>
        <w:t>14</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"_Toc11657930" </w:instrText>
      </w:r>
      <w:r>
        <w:fldChar w:fldCharType="separate"/>
      </w:r>
      <w:r>
        <w:rPr>
          <w:rStyle w:val="91"/>
        </w:rPr>
        <w:t>8.1</w:t>
      </w:r>
      <w:r>
        <w:rPr>
          <w:rFonts w:asciiTheme="minorHAnsi" w:hAnsiTheme="minorHAnsi" w:eastAsiaTheme="minorEastAsia" w:cstheme="minorBidi"/>
          <w:b w:val="0"/>
          <w:sz w:val="22"/>
          <w:szCs w:val="22"/>
        </w:rPr>
        <w:tab/>
      </w:r>
      <w:r>
        <w:rPr>
          <w:rStyle w:val="91"/>
        </w:rPr>
        <w:t>Remove Cart</w:t>
      </w:r>
      <w:r>
        <w:tab/>
      </w:r>
      <w:r>
        <w:fldChar w:fldCharType="begin"/>
      </w:r>
      <w:r>
        <w:instrText xml:space="preserve"> PAGEREF _Toc11657930 \h </w:instrText>
      </w:r>
      <w:r>
        <w:fldChar w:fldCharType="separate"/>
      </w:r>
      <w:r>
        <w:t>14</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"_Toc11657931" </w:instrText>
      </w:r>
      <w:r>
        <w:fldChar w:fldCharType="separate"/>
      </w:r>
      <w:r>
        <w:rPr>
          <w:rStyle w:val="91"/>
        </w:rPr>
        <w:t>9.0</w:t>
      </w:r>
      <w:r>
        <w:rPr>
          <w:rFonts w:asciiTheme="minorHAnsi" w:hAnsiTheme="minorHAnsi" w:eastAsiaTheme="minorEastAsia" w:cstheme="minorBidi"/>
          <w:b w:val="0"/>
          <w:szCs w:val="22"/>
        </w:rPr>
        <w:tab/>
      </w:r>
      <w:r>
        <w:rPr>
          <w:rStyle w:val="91"/>
        </w:rPr>
        <w:t>Standards and Guidelines</w:t>
      </w:r>
      <w:r>
        <w:tab/>
      </w:r>
      <w:r>
        <w:fldChar w:fldCharType="begin"/>
      </w:r>
      <w:r>
        <w:instrText xml:space="preserve"> PAGEREF _Toc11657931 \h </w:instrText>
      </w:r>
      <w:r>
        <w:fldChar w:fldCharType="separate"/>
      </w:r>
      <w:r>
        <w:t>14</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"_Toc11657932" </w:instrText>
      </w:r>
      <w:r>
        <w:fldChar w:fldCharType="separate"/>
      </w:r>
      <w:r>
        <w:rPr>
          <w:rStyle w:val="91"/>
        </w:rPr>
        <w:t>9.1</w:t>
      </w:r>
      <w:r>
        <w:rPr>
          <w:rFonts w:asciiTheme="minorHAnsi" w:hAnsiTheme="minorHAnsi" w:eastAsiaTheme="minorEastAsia" w:cstheme="minorBidi"/>
          <w:b w:val="0"/>
          <w:sz w:val="22"/>
          <w:szCs w:val="22"/>
        </w:rPr>
        <w:tab/>
      </w:r>
      <w:r>
        <w:rPr>
          <w:rStyle w:val="91"/>
        </w:rPr>
        <w:t>HTML</w:t>
      </w:r>
      <w:r>
        <w:tab/>
      </w:r>
      <w:r>
        <w:fldChar w:fldCharType="begin"/>
      </w:r>
      <w:r>
        <w:instrText xml:space="preserve"> PAGEREF _Toc11657932 \h </w:instrText>
      </w:r>
      <w:r>
        <w:fldChar w:fldCharType="separate"/>
      </w:r>
      <w:r>
        <w:t>14</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"_Toc11657933" </w:instrText>
      </w:r>
      <w:r>
        <w:fldChar w:fldCharType="separate"/>
      </w:r>
      <w:r>
        <w:rPr>
          <w:rStyle w:val="91"/>
        </w:rPr>
        <w:t>9.2</w:t>
      </w:r>
      <w:r>
        <w:rPr>
          <w:rFonts w:asciiTheme="minorHAnsi" w:hAnsiTheme="minorHAnsi" w:eastAsiaTheme="minorEastAsia" w:cstheme="minorBidi"/>
          <w:b w:val="0"/>
          <w:sz w:val="22"/>
          <w:szCs w:val="22"/>
        </w:rPr>
        <w:tab/>
      </w:r>
      <w:r>
        <w:rPr>
          <w:rStyle w:val="91"/>
        </w:rPr>
        <w:t>CSS</w:t>
      </w:r>
      <w:r>
        <w:tab/>
      </w:r>
      <w:r>
        <w:fldChar w:fldCharType="begin"/>
      </w:r>
      <w:r>
        <w:instrText xml:space="preserve"> PAGEREF _Toc11657933 \h </w:instrText>
      </w:r>
      <w:r>
        <w:fldChar w:fldCharType="separate"/>
      </w:r>
      <w:r>
        <w:t>15</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"_Toc11657934" </w:instrText>
      </w:r>
      <w:r>
        <w:fldChar w:fldCharType="separate"/>
      </w:r>
      <w:r>
        <w:rPr>
          <w:rStyle w:val="91"/>
        </w:rPr>
        <w:t>9.3</w:t>
      </w:r>
      <w:r>
        <w:rPr>
          <w:rFonts w:asciiTheme="minorHAnsi" w:hAnsiTheme="minorHAnsi" w:eastAsiaTheme="minorEastAsia" w:cstheme="minorBidi"/>
          <w:b w:val="0"/>
          <w:sz w:val="22"/>
          <w:szCs w:val="22"/>
        </w:rPr>
        <w:tab/>
      </w:r>
      <w:r>
        <w:rPr>
          <w:rStyle w:val="91"/>
        </w:rPr>
        <w:t>JavaScript</w:t>
      </w:r>
      <w:r>
        <w:tab/>
      </w:r>
      <w:r>
        <w:fldChar w:fldCharType="begin"/>
      </w:r>
      <w:r>
        <w:instrText xml:space="preserve"> PAGEREF _Toc11657934 \h </w:instrText>
      </w:r>
      <w:r>
        <w:fldChar w:fldCharType="separate"/>
      </w:r>
      <w:r>
        <w:t>15</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"_Toc11657935" </w:instrText>
      </w:r>
      <w:r>
        <w:fldChar w:fldCharType="separate"/>
      </w:r>
      <w:r>
        <w:rPr>
          <w:rStyle w:val="91"/>
        </w:rPr>
        <w:t>10.0</w:t>
      </w:r>
      <w:r>
        <w:rPr>
          <w:rFonts w:asciiTheme="minorHAnsi" w:hAnsiTheme="minorHAnsi" w:eastAsiaTheme="minorEastAsia" w:cstheme="minorBidi"/>
          <w:b w:val="0"/>
          <w:szCs w:val="22"/>
        </w:rPr>
        <w:tab/>
      </w:r>
      <w:r>
        <w:rPr>
          <w:rStyle w:val="91"/>
        </w:rPr>
        <w:t>Submission</w:t>
      </w:r>
      <w:r>
        <w:tab/>
      </w:r>
      <w:r>
        <w:fldChar w:fldCharType="begin"/>
      </w:r>
      <w:r>
        <w:instrText xml:space="preserve"> PAGEREF _Toc11657935 \h </w:instrText>
      </w:r>
      <w:r>
        <w:fldChar w:fldCharType="separate"/>
      </w:r>
      <w:r>
        <w:t>16</w:t>
      </w:r>
      <w:r>
        <w:fldChar w:fldCharType="end"/>
      </w:r>
      <w:r>
        <w:fldChar w:fldCharType="end"/>
      </w:r>
    </w:p>
    <w:p>
      <w:pPr>
        <w:pStyle w:val="79"/>
        <w:rPr>
          <w:rFonts w:asciiTheme="minorHAnsi" w:hAnsiTheme="minorHAnsi" w:eastAsiaTheme="minorEastAsia" w:cstheme="minorBidi"/>
          <w:b w:val="0"/>
          <w:sz w:val="22"/>
          <w:szCs w:val="22"/>
        </w:rPr>
      </w:pPr>
      <w:r>
        <w:fldChar w:fldCharType="begin"/>
      </w:r>
      <w:r>
        <w:instrText xml:space="preserve"> HYPERLINK \l "_Toc11657936" </w:instrText>
      </w:r>
      <w:r>
        <w:fldChar w:fldCharType="separate"/>
      </w:r>
      <w:r>
        <w:rPr>
          <w:rStyle w:val="91"/>
        </w:rPr>
        <w:t>10.1</w:t>
      </w:r>
      <w:r>
        <w:rPr>
          <w:rFonts w:asciiTheme="minorHAnsi" w:hAnsiTheme="minorHAnsi" w:eastAsiaTheme="minorEastAsia" w:cstheme="minorBidi"/>
          <w:b w:val="0"/>
          <w:sz w:val="22"/>
          <w:szCs w:val="22"/>
        </w:rPr>
        <w:tab/>
      </w:r>
      <w:r>
        <w:rPr>
          <w:rStyle w:val="91"/>
        </w:rPr>
        <w:t>Code submission instructions</w:t>
      </w:r>
      <w:r>
        <w:tab/>
      </w:r>
      <w:r>
        <w:fldChar w:fldCharType="begin"/>
      </w:r>
      <w:r>
        <w:instrText xml:space="preserve"> PAGEREF _Toc11657936 \h </w:instrText>
      </w:r>
      <w:r>
        <w:fldChar w:fldCharType="separate"/>
      </w:r>
      <w:r>
        <w:t>16</w:t>
      </w:r>
      <w:r>
        <w:fldChar w:fldCharType="end"/>
      </w:r>
      <w:r>
        <w:fldChar w:fldCharType="end"/>
      </w:r>
    </w:p>
    <w:p>
      <w:pPr>
        <w:pStyle w:val="78"/>
        <w:rPr>
          <w:rFonts w:asciiTheme="minorHAnsi" w:hAnsiTheme="minorHAnsi" w:eastAsiaTheme="minorEastAsia" w:cstheme="minorBidi"/>
          <w:b w:val="0"/>
          <w:szCs w:val="22"/>
        </w:rPr>
      </w:pPr>
      <w:r>
        <w:fldChar w:fldCharType="begin"/>
      </w:r>
      <w:r>
        <w:instrText xml:space="preserve"> HYPERLINK \l "_Toc11657937" </w:instrText>
      </w:r>
      <w:r>
        <w:fldChar w:fldCharType="separate"/>
      </w:r>
      <w:r>
        <w:rPr>
          <w:rStyle w:val="91"/>
        </w:rPr>
        <w:t>11.0</w:t>
      </w:r>
      <w:r>
        <w:rPr>
          <w:rFonts w:asciiTheme="minorHAnsi" w:hAnsiTheme="minorHAnsi" w:eastAsiaTheme="minorEastAsia" w:cstheme="minorBidi"/>
          <w:b w:val="0"/>
          <w:szCs w:val="22"/>
        </w:rPr>
        <w:tab/>
      </w:r>
      <w:r>
        <w:rPr>
          <w:rStyle w:val="91"/>
        </w:rPr>
        <w:t>Change Log</w:t>
      </w:r>
      <w:r>
        <w:tab/>
      </w:r>
      <w:r>
        <w:fldChar w:fldCharType="begin"/>
      </w:r>
      <w:r>
        <w:instrText xml:space="preserve"> PAGEREF _Toc11657937 \h </w:instrText>
      </w:r>
      <w:r>
        <w:fldChar w:fldCharType="separate"/>
      </w:r>
      <w:r>
        <w:t>17</w:t>
      </w:r>
      <w:r>
        <w:fldChar w:fldCharType="end"/>
      </w:r>
      <w:r>
        <w:fldChar w:fldCharType="end"/>
      </w:r>
    </w:p>
    <w:p>
      <w:pPr>
        <w:pStyle w:val="78"/>
        <w:spacing w:line="240" w:lineRule="auto"/>
      </w:pPr>
      <w:r>
        <w:fldChar w:fldCharType="end"/>
      </w:r>
    </w:p>
    <w:p>
      <w:pPr>
        <w:pStyle w:val="2"/>
      </w:pPr>
      <w:bookmarkStart w:id="4" w:name="_Toc246846469"/>
      <w:r>
        <w:br w:type="page"/>
      </w:r>
      <w:bookmarkStart w:id="5" w:name="_Toc11657909"/>
      <w:r>
        <w:t>Introduction</w:t>
      </w:r>
      <w:bookmarkEnd w:id="4"/>
      <w:bookmarkEnd w:id="5"/>
    </w:p>
    <w:p>
      <w:pPr>
        <w:pStyle w:val="3"/>
      </w:pPr>
      <w:bookmarkStart w:id="6" w:name="_Toc11657910"/>
      <w:bookmarkStart w:id="7" w:name="_Toc246846470"/>
      <w:r>
        <w:t>Purpose of this document</w:t>
      </w:r>
      <w:bookmarkEnd w:id="6"/>
      <w:bookmarkEnd w:id="7"/>
    </w:p>
    <w:p>
      <w:pPr>
        <w:pStyle w:val="4"/>
      </w:pPr>
      <w:r>
        <w:t>The purpose of this document is to define the user interface specification for truYum project.</w:t>
      </w:r>
    </w:p>
    <w:p>
      <w:pPr>
        <w:pStyle w:val="3"/>
      </w:pPr>
      <w:bookmarkStart w:id="8" w:name="_Toc246846477"/>
      <w:bookmarkStart w:id="9" w:name="_Toc11657911"/>
      <w:r>
        <w:t>Definitions &amp; Acronyms</w:t>
      </w:r>
      <w:bookmarkEnd w:id="8"/>
      <w:bookmarkEnd w:id="9"/>
    </w:p>
    <w:tbl>
      <w:tblPr>
        <w:tblStyle w:val="94"/>
        <w:tblW w:w="7287"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7"/>
        <w:gridCol w:w="5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197" w:type="dxa"/>
            <w:tcBorders>
              <w:top w:val="single" w:color="auto" w:sz="4" w:space="0"/>
              <w:bottom w:val="single" w:color="auto" w:sz="4" w:space="0"/>
            </w:tcBorders>
            <w:shd w:val="clear" w:color="auto" w:fill="FFCC99"/>
          </w:tcPr>
          <w:p>
            <w:pPr>
              <w:pStyle w:val="105"/>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color="auto" w:sz="4" w:space="0"/>
              <w:bottom w:val="single" w:color="auto" w:sz="4" w:space="0"/>
            </w:tcBorders>
            <w:shd w:val="clear" w:color="auto" w:fill="FFCC99"/>
          </w:tcPr>
          <w:p>
            <w:pPr>
              <w:pStyle w:val="105"/>
              <w:spacing w:before="120" w:after="120" w:line="240" w:lineRule="auto"/>
              <w:ind w:right="0"/>
              <w:rPr>
                <w:rFonts w:eastAsia="MS Mincho"/>
                <w:lang w:eastAsia="ja-JP"/>
              </w:rPr>
            </w:pPr>
            <w:r>
              <w:rPr>
                <w:rFonts w:eastAsia="MS Mincho"/>
                <w:lang w:eastAsia="ja-JP"/>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7" w:type="dxa"/>
            <w:tcBorders>
              <w:top w:val="single" w:color="auto" w:sz="4" w:space="0"/>
              <w:bottom w:val="single" w:color="auto" w:sz="4" w:space="0"/>
            </w:tcBorders>
          </w:tcPr>
          <w:p>
            <w:pPr>
              <w:pStyle w:val="103"/>
              <w:spacing w:before="120" w:after="120"/>
              <w:ind w:left="0" w:firstLine="0"/>
              <w:jc w:val="both"/>
            </w:pPr>
            <w:r>
              <w:t>HTML</w:t>
            </w:r>
          </w:p>
        </w:tc>
        <w:tc>
          <w:tcPr>
            <w:tcW w:w="5090" w:type="dxa"/>
            <w:tcBorders>
              <w:top w:val="single" w:color="auto" w:sz="4" w:space="0"/>
              <w:bottom w:val="single" w:color="auto" w:sz="4" w:space="0"/>
            </w:tcBorders>
          </w:tcPr>
          <w:p>
            <w:pPr>
              <w:pStyle w:val="103"/>
              <w:spacing w:before="120" w:after="120"/>
              <w:ind w:left="0" w:firstLine="0"/>
              <w:jc w:val="both"/>
            </w:pPr>
            <w:r>
              <w:t>Hyper Text Markup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7" w:type="dxa"/>
            <w:tcBorders>
              <w:top w:val="single" w:color="auto" w:sz="4" w:space="0"/>
              <w:bottom w:val="single" w:color="auto" w:sz="4" w:space="0"/>
            </w:tcBorders>
          </w:tcPr>
          <w:p>
            <w:pPr>
              <w:pStyle w:val="103"/>
              <w:spacing w:before="120" w:after="120"/>
              <w:ind w:left="0" w:firstLine="0"/>
              <w:jc w:val="both"/>
            </w:pPr>
            <w:r>
              <w:t>CSS</w:t>
            </w:r>
          </w:p>
        </w:tc>
        <w:tc>
          <w:tcPr>
            <w:tcW w:w="5090" w:type="dxa"/>
            <w:tcBorders>
              <w:top w:val="single" w:color="auto" w:sz="4" w:space="0"/>
              <w:bottom w:val="single" w:color="auto" w:sz="4" w:space="0"/>
            </w:tcBorders>
          </w:tcPr>
          <w:p>
            <w:pPr>
              <w:pStyle w:val="103"/>
              <w:spacing w:before="120" w:after="120"/>
              <w:ind w:left="0" w:firstLine="0"/>
              <w:jc w:val="both"/>
            </w:pPr>
            <w:r>
              <w:t>Cascading Style Sheet</w:t>
            </w:r>
          </w:p>
        </w:tc>
      </w:tr>
    </w:tbl>
    <w:p>
      <w:pPr>
        <w:pStyle w:val="3"/>
      </w:pPr>
      <w:bookmarkStart w:id="10" w:name="_Toc246846471"/>
      <w:bookmarkStart w:id="11" w:name="_Toc11657912"/>
      <w:bookmarkStart w:id="12" w:name="_Toc527193509"/>
      <w:r>
        <w:t>Project Overview</w:t>
      </w:r>
      <w:bookmarkEnd w:id="10"/>
      <w:bookmarkEnd w:id="11"/>
    </w:p>
    <w:p>
      <w:pPr>
        <w:pStyle w:val="4"/>
      </w:pPr>
      <w:r>
        <w:t>Refer truYum-use-case-specification.docx for understanding the functionality and features.</w:t>
      </w:r>
    </w:p>
    <w:p>
      <w:pPr>
        <w:pStyle w:val="3"/>
      </w:pPr>
      <w:bookmarkStart w:id="13" w:name="_Toc246846472"/>
      <w:bookmarkStart w:id="14" w:name="_Toc11657913"/>
      <w:r>
        <w:t>Scope</w:t>
      </w:r>
      <w:bookmarkEnd w:id="13"/>
      <w:bookmarkEnd w:id="14"/>
    </w:p>
    <w:p>
      <w:pPr>
        <w:pStyle w:val="4"/>
      </w:pPr>
      <w:r>
        <w:t>Develop static HTML web pages for truYum application.</w:t>
      </w:r>
    </w:p>
    <w:bookmarkEnd w:id="12"/>
    <w:p>
      <w:pPr>
        <w:pStyle w:val="3"/>
      </w:pPr>
      <w:bookmarkStart w:id="15" w:name="_Toc527193510"/>
      <w:bookmarkStart w:id="16" w:name="_Toc11657914"/>
      <w:bookmarkStart w:id="17" w:name="_Toc246846475"/>
      <w:r>
        <w:t>Intended Audience</w:t>
      </w:r>
      <w:bookmarkEnd w:id="15"/>
      <w:bookmarkEnd w:id="16"/>
      <w:bookmarkEnd w:id="17"/>
    </w:p>
    <w:p>
      <w:pPr>
        <w:pStyle w:val="4"/>
        <w:numPr>
          <w:ilvl w:val="0"/>
          <w:numId w:val="15"/>
        </w:numPr>
      </w:pPr>
      <w:bookmarkStart w:id="18" w:name="_Toc246846476"/>
      <w:r>
        <w:t>Product Owner</w:t>
      </w:r>
    </w:p>
    <w:p>
      <w:pPr>
        <w:pStyle w:val="4"/>
        <w:numPr>
          <w:ilvl w:val="0"/>
          <w:numId w:val="15"/>
        </w:numPr>
      </w:pPr>
      <w:r>
        <w:t>Scrum Master</w:t>
      </w:r>
    </w:p>
    <w:p>
      <w:pPr>
        <w:pStyle w:val="4"/>
        <w:numPr>
          <w:ilvl w:val="0"/>
          <w:numId w:val="15"/>
        </w:numPr>
      </w:pPr>
      <w:r>
        <w:t>Application Architect</w:t>
      </w:r>
    </w:p>
    <w:p>
      <w:pPr>
        <w:pStyle w:val="4"/>
        <w:numPr>
          <w:ilvl w:val="0"/>
          <w:numId w:val="15"/>
        </w:numPr>
      </w:pPr>
      <w:r>
        <w:t>Project Manager</w:t>
      </w:r>
    </w:p>
    <w:p>
      <w:pPr>
        <w:pStyle w:val="4"/>
        <w:numPr>
          <w:ilvl w:val="0"/>
          <w:numId w:val="15"/>
        </w:numPr>
      </w:pPr>
      <w:r>
        <w:t>Test Manager</w:t>
      </w:r>
    </w:p>
    <w:p>
      <w:pPr>
        <w:pStyle w:val="4"/>
        <w:numPr>
          <w:ilvl w:val="0"/>
          <w:numId w:val="15"/>
        </w:numPr>
      </w:pPr>
      <w:r>
        <w:t>Development Team</w:t>
      </w:r>
    </w:p>
    <w:p>
      <w:pPr>
        <w:pStyle w:val="4"/>
        <w:numPr>
          <w:ilvl w:val="0"/>
          <w:numId w:val="15"/>
        </w:numPr>
      </w:pPr>
      <w:r>
        <w:t>Testing Team</w:t>
      </w:r>
    </w:p>
    <w:p>
      <w:pPr>
        <w:pStyle w:val="4"/>
      </w:pPr>
    </w:p>
    <w:bookmarkEnd w:id="18"/>
    <w:p>
      <w:pPr>
        <w:pStyle w:val="3"/>
      </w:pPr>
      <w:bookmarkStart w:id="19" w:name="_Toc11657915"/>
      <w:r>
        <w:t>Hardware and Software Requirement</w:t>
      </w:r>
      <w:bookmarkEnd w:id="19"/>
    </w:p>
    <w:p>
      <w:pPr>
        <w:pStyle w:val="4"/>
        <w:numPr>
          <w:ilvl w:val="0"/>
          <w:numId w:val="16"/>
        </w:numPr>
      </w:pPr>
      <w:r>
        <w:t>Hardware Requirement:</w:t>
      </w:r>
    </w:p>
    <w:p>
      <w:pPr>
        <w:pStyle w:val="4"/>
        <w:numPr>
          <w:ilvl w:val="1"/>
          <w:numId w:val="16"/>
        </w:numPr>
      </w:pPr>
      <w:r>
        <w:t>Developer Desktop PC with 4GB RAM</w:t>
      </w:r>
    </w:p>
    <w:p>
      <w:pPr>
        <w:pStyle w:val="4"/>
        <w:numPr>
          <w:ilvl w:val="0"/>
          <w:numId w:val="16"/>
        </w:numPr>
      </w:pPr>
      <w:r>
        <w:t>Software Requirement</w:t>
      </w:r>
    </w:p>
    <w:p>
      <w:pPr>
        <w:pStyle w:val="4"/>
        <w:numPr>
          <w:ilvl w:val="1"/>
          <w:numId w:val="16"/>
        </w:numPr>
      </w:pPr>
      <w:r>
        <w:t>Notepad ++ for editing HTML and CSS</w:t>
      </w:r>
    </w:p>
    <w:p>
      <w:pPr>
        <w:pStyle w:val="4"/>
        <w:numPr>
          <w:ilvl w:val="1"/>
          <w:numId w:val="16"/>
        </w:numPr>
      </w:pPr>
      <w:r>
        <w:t>Chrome Browser</w:t>
      </w:r>
    </w:p>
    <w:p>
      <w:pPr>
        <w:pStyle w:val="4"/>
        <w:numPr>
          <w:ilvl w:val="0"/>
          <w:numId w:val="16"/>
        </w:numPr>
      </w:pPr>
      <w:r>
        <w:t>Reference application access steps</w:t>
      </w:r>
    </w:p>
    <w:p>
      <w:pPr>
        <w:pStyle w:val="4"/>
        <w:numPr>
          <w:ilvl w:val="1"/>
          <w:numId w:val="16"/>
        </w:numPr>
      </w:pPr>
      <w:r>
        <w:t xml:space="preserve">Login into </w:t>
      </w:r>
      <w:r>
        <w:fldChar w:fldCharType="begin"/>
      </w:r>
      <w:r>
        <w:instrText xml:space="preserve"> HYPERLINK "https://code.cognizant.com" </w:instrText>
      </w:r>
      <w:r>
        <w:fldChar w:fldCharType="separate"/>
      </w:r>
      <w:r>
        <w:rPr>
          <w:rStyle w:val="91"/>
        </w:rPr>
        <w:t>https://code.cognizant.com</w:t>
      </w:r>
      <w:r>
        <w:rPr>
          <w:rStyle w:val="91"/>
        </w:rPr>
        <w:fldChar w:fldCharType="end"/>
      </w:r>
    </w:p>
    <w:p>
      <w:pPr>
        <w:pStyle w:val="4"/>
        <w:numPr>
          <w:ilvl w:val="1"/>
          <w:numId w:val="16"/>
        </w:numPr>
      </w:pPr>
      <w:r>
        <w:t xml:space="preserve">Go to </w:t>
      </w:r>
      <w:r>
        <w:fldChar w:fldCharType="begin"/>
      </w:r>
      <w:r>
        <w:instrText xml:space="preserve"> HYPERLINK "https://code.cognizant.com/genc-java/eKart" </w:instrText>
      </w:r>
      <w:r>
        <w:fldChar w:fldCharType="separate"/>
      </w:r>
      <w:r>
        <w:rPr>
          <w:rStyle w:val="91"/>
        </w:rPr>
        <w:t>https://code.cognizant.com/genc-java/eKart</w:t>
      </w:r>
      <w:r>
        <w:rPr>
          <w:rStyle w:val="91"/>
        </w:rPr>
        <w:fldChar w:fldCharType="end"/>
      </w:r>
      <w:r>
        <w:t xml:space="preserve"> by changing the URL in browser.</w:t>
      </w:r>
    </w:p>
    <w:p>
      <w:pPr>
        <w:pStyle w:val="4"/>
        <w:numPr>
          <w:ilvl w:val="1"/>
          <w:numId w:val="16"/>
        </w:numPr>
      </w:pPr>
      <w:r>
        <w:t>Click “Commits”</w:t>
      </w:r>
    </w:p>
    <w:p>
      <w:pPr>
        <w:pStyle w:val="4"/>
        <w:numPr>
          <w:ilvl w:val="1"/>
          <w:numId w:val="16"/>
        </w:numPr>
      </w:pPr>
      <w:r>
        <w:t>Click “Browse Files” option on “web module”</w:t>
      </w:r>
    </w:p>
    <w:p>
      <w:pPr>
        <w:pStyle w:val="4"/>
        <w:numPr>
          <w:ilvl w:val="1"/>
          <w:numId w:val="16"/>
        </w:numPr>
      </w:pPr>
      <w:r>
        <w:t>This now shows the folder structure with code required for that module in the browser.</w:t>
      </w:r>
    </w:p>
    <w:p>
      <w:pPr>
        <w:pStyle w:val="2"/>
      </w:pPr>
      <w:bookmarkStart w:id="20" w:name="_Toc11657916"/>
      <w:bookmarkStart w:id="21" w:name="_Toc81026471"/>
      <w:bookmarkStart w:id="22" w:name="_Toc246846478"/>
      <w:r>
        <w:t>Git Project Cloning</w:t>
      </w:r>
      <w:bookmarkEnd w:id="20"/>
    </w:p>
    <w:p>
      <w:pPr>
        <w:pStyle w:val="4"/>
      </w:pPr>
      <w:r>
        <w:t>Code for truYum project should be submitted to a Git server repository. This will enable the Facilitator to validate your code. The following paragraphs will give an overview about Git and the steps required to setup the folder structure before starting to code.</w:t>
      </w:r>
    </w:p>
    <w:p>
      <w:pPr>
        <w:pStyle w:val="4"/>
      </w:pPr>
      <w:r>
        <w:t>There is an existing project in GitLab server that contains the folder structure required for developing this application. Our first step is a create a copy of that project in your GitLab profile. Before starting the cloning steps, let us understand about GitLab.</w:t>
      </w:r>
    </w:p>
    <w:p>
      <w:pPr>
        <w:pStyle w:val="4"/>
        <w:rPr>
          <w:b/>
        </w:rPr>
      </w:pPr>
      <w:r>
        <w:rPr>
          <w:b/>
        </w:rPr>
        <w:t>What is GitLab?</w:t>
      </w:r>
    </w:p>
    <w:p>
      <w:pPr>
        <w:pStyle w:val="4"/>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r>
        <w:fldChar w:fldCharType="begin"/>
      </w:r>
      <w:r>
        <w:instrText xml:space="preserve"> HYPERLINK "https://code.cognizant.com" </w:instrText>
      </w:r>
      <w:r>
        <w:fldChar w:fldCharType="separate"/>
      </w:r>
      <w:r>
        <w:rPr>
          <w:rStyle w:val="91"/>
        </w:rPr>
        <w:t>https://code.cognizant.com</w:t>
      </w:r>
      <w:r>
        <w:rPr>
          <w:rStyle w:val="91"/>
        </w:rPr>
        <w:fldChar w:fldCharType="end"/>
      </w:r>
      <w:r>
        <w:t>. Each employee in Cognizant has access to this repository and can login into this portal using Cognizant network credentials. Each employee can create upto 10 projects under his/her profile. The code for truYum has to be submitted in this server.</w:t>
      </w:r>
    </w:p>
    <w:p>
      <w:pPr>
        <w:pStyle w:val="4"/>
        <w:rPr>
          <w:b/>
        </w:rPr>
      </w:pPr>
      <w:r>
        <w:rPr>
          <w:b/>
        </w:rPr>
        <w:t>How truYum project is organized in GitLab?</w:t>
      </w:r>
    </w:p>
    <w:p>
      <w:pPr>
        <w:pStyle w:val="4"/>
      </w:pPr>
      <w:r>
        <w:t>There is an existing project in GitLab that contains the necessary folder structure for truYum project. You need to create a copy of this project in your profile before downloading the code from the server. The process of creating a copy of this project in your profile is called forking. Find the instructions befow to fork the project:</w:t>
      </w:r>
    </w:p>
    <w:p>
      <w:pPr>
        <w:pStyle w:val="4"/>
        <w:rPr>
          <w:b/>
        </w:rPr>
      </w:pPr>
    </w:p>
    <w:p>
      <w:pPr>
        <w:pStyle w:val="4"/>
        <w:rPr>
          <w:b/>
        </w:rPr>
      </w:pPr>
    </w:p>
    <w:p>
      <w:pPr>
        <w:pStyle w:val="4"/>
        <w:rPr>
          <w:b/>
        </w:rPr>
      </w:pPr>
    </w:p>
    <w:p>
      <w:pPr>
        <w:pStyle w:val="4"/>
        <w:rPr>
          <w:b/>
        </w:rPr>
      </w:pPr>
      <w:r>
        <w:rPr>
          <w:b/>
        </w:rPr>
        <w:t>Steps for Forking</w:t>
      </w:r>
    </w:p>
    <w:p>
      <w:pPr>
        <w:pStyle w:val="4"/>
        <w:numPr>
          <w:ilvl w:val="0"/>
          <w:numId w:val="17"/>
        </w:numPr>
      </w:pPr>
      <w:r>
        <w:t xml:space="preserve">In browser, login with you network credentials at </w:t>
      </w:r>
      <w:r>
        <w:fldChar w:fldCharType="begin"/>
      </w:r>
      <w:r>
        <w:instrText xml:space="preserve"> HYPERLINK "https://code.cognizant.com" </w:instrText>
      </w:r>
      <w:r>
        <w:fldChar w:fldCharType="separate"/>
      </w:r>
      <w:r>
        <w:rPr>
          <w:rStyle w:val="91"/>
        </w:rPr>
        <w:t>https://code.cognizant.com</w:t>
      </w:r>
      <w:r>
        <w:rPr>
          <w:rStyle w:val="91"/>
        </w:rPr>
        <w:fldChar w:fldCharType="end"/>
      </w:r>
      <w:r>
        <w:t xml:space="preserve"> </w:t>
      </w:r>
    </w:p>
    <w:p>
      <w:pPr>
        <w:pStyle w:val="4"/>
        <w:numPr>
          <w:ilvl w:val="0"/>
          <w:numId w:val="17"/>
        </w:numPr>
      </w:pPr>
      <w:r>
        <w:t>Copy and paste the below URL in the browser after login.</w:t>
      </w:r>
    </w:p>
    <w:p>
      <w:pPr>
        <w:pStyle w:val="4"/>
        <w:ind w:left="1440"/>
      </w:pPr>
      <w:r>
        <w:fldChar w:fldCharType="begin"/>
      </w:r>
      <w:r>
        <w:instrText xml:space="preserve"> HYPERLINK "https://code.cognizant.com/genc-java/truYum" \h </w:instrText>
      </w:r>
      <w:r>
        <w:fldChar w:fldCharType="separate"/>
      </w:r>
      <w:r>
        <w:rPr>
          <w:rStyle w:val="91"/>
        </w:rPr>
        <w:t>https://code.cognizant.com/genc-java/truYum</w:t>
      </w:r>
      <w:r>
        <w:rPr>
          <w:rStyle w:val="91"/>
        </w:rPr>
        <w:fldChar w:fldCharType="end"/>
      </w:r>
      <w:r>
        <w:t xml:space="preserve"> </w:t>
      </w:r>
    </w:p>
    <w:p>
      <w:pPr>
        <w:pStyle w:val="4"/>
        <w:numPr>
          <w:ilvl w:val="0"/>
          <w:numId w:val="17"/>
        </w:numPr>
      </w:pPr>
      <w:r>
        <w:t>Click fork</w:t>
      </w:r>
    </w:p>
    <w:p>
      <w:pPr>
        <w:pStyle w:val="4"/>
        <w:numPr>
          <w:ilvl w:val="0"/>
          <w:numId w:val="17"/>
        </w:numPr>
      </w:pPr>
      <w:r>
        <w:t>Click on your name</w:t>
      </w:r>
    </w:p>
    <w:p>
      <w:pPr>
        <w:pStyle w:val="4"/>
        <w:numPr>
          <w:ilvl w:val="0"/>
          <w:numId w:val="17"/>
        </w:numPr>
      </w:pPr>
      <w:r>
        <w:t>The above steps creates a new project in your profile. The content of the project will be the same as genc-java-practice-check that is existing in the server.</w:t>
      </w:r>
    </w:p>
    <w:p>
      <w:pPr>
        <w:pStyle w:val="4"/>
        <w:numPr>
          <w:ilvl w:val="0"/>
          <w:numId w:val="17"/>
        </w:numPr>
      </w:pPr>
      <w:r>
        <w:t>If you click on GitLab link on the top left corner, you can find the project listed under your name in the “Your Projects” section. This means that you have successfully completed forking the project.</w:t>
      </w:r>
    </w:p>
    <w:p>
      <w:pPr>
        <w:pStyle w:val="4"/>
        <w:numPr>
          <w:ilvl w:val="0"/>
          <w:numId w:val="17"/>
        </w:numPr>
      </w:pPr>
      <w:r>
        <w:t>Click on the project and go through the folders and files in the project</w:t>
      </w:r>
    </w:p>
    <w:p>
      <w:pPr>
        <w:pStyle w:val="4"/>
        <w:rPr>
          <w:b/>
        </w:rPr>
      </w:pPr>
      <w:r>
        <w:rPr>
          <w:b/>
        </w:rPr>
        <w:t>Steps for Cloning</w:t>
      </w:r>
    </w:p>
    <w:p>
      <w:pPr>
        <w:pStyle w:val="4"/>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pPr>
        <w:pStyle w:val="4"/>
        <w:numPr>
          <w:ilvl w:val="0"/>
          <w:numId w:val="18"/>
        </w:numPr>
      </w:pPr>
      <w:r>
        <w:t>Let us download the code from the server to D:</w:t>
      </w:r>
    </w:p>
    <w:p>
      <w:pPr>
        <w:pStyle w:val="4"/>
        <w:numPr>
          <w:ilvl w:val="0"/>
          <w:numId w:val="18"/>
        </w:numPr>
      </w:pPr>
      <w:r>
        <w:t>Open Windows Explorer and click on D:</w:t>
      </w:r>
    </w:p>
    <w:p>
      <w:pPr>
        <w:pStyle w:val="4"/>
        <w:numPr>
          <w:ilvl w:val="0"/>
          <w:numId w:val="18"/>
        </w:numPr>
      </w:pPr>
      <w:r>
        <w:t>Right click on the empty space in right hand side of the explorer window and select “Git Bash here” option</w:t>
      </w:r>
    </w:p>
    <w:p>
      <w:pPr>
        <w:pStyle w:val="4"/>
        <w:numPr>
          <w:ilvl w:val="0"/>
          <w:numId w:val="18"/>
        </w:numPr>
      </w:pPr>
      <w:r>
        <w:t>Execute the following commands. Replace content within angular brackets &lt;&gt; with appropriate values:</w:t>
      </w:r>
    </w:p>
    <w:p>
      <w:pPr>
        <w:pStyle w:val="4"/>
        <w:ind w:left="1440"/>
        <w:rPr>
          <w:rFonts w:ascii="Consolas" w:hAnsi="Consolas"/>
          <w:b/>
        </w:rPr>
      </w:pPr>
      <w:r>
        <w:rPr>
          <w:rFonts w:ascii="Consolas" w:hAnsi="Consolas"/>
          <w:b/>
        </w:rPr>
        <w:t>git config --global user.name "&lt;LastName&gt;, &lt;FirstName&gt; (Cognizant)"</w:t>
      </w:r>
    </w:p>
    <w:p>
      <w:pPr>
        <w:pStyle w:val="4"/>
        <w:ind w:left="1440"/>
        <w:rPr>
          <w:rFonts w:ascii="Consolas" w:hAnsi="Consolas"/>
          <w:b/>
        </w:rPr>
      </w:pPr>
      <w:r>
        <w:rPr>
          <w:rFonts w:ascii="Consolas" w:hAnsi="Consolas"/>
          <w:b/>
        </w:rPr>
        <w:t>git config --global user.email "&lt;CognizantEmailId&gt;"</w:t>
      </w:r>
    </w:p>
    <w:p>
      <w:pPr>
        <w:pStyle w:val="4"/>
        <w:ind w:left="1440"/>
        <w:rPr>
          <w:rFonts w:ascii="Consolas" w:hAnsi="Consolas"/>
          <w:b/>
        </w:rPr>
      </w:pPr>
      <w:r>
        <w:rPr>
          <w:rFonts w:ascii="Consolas" w:hAnsi="Consolas"/>
          <w:b/>
        </w:rPr>
        <w:t xml:space="preserve">git clone </w:t>
      </w:r>
      <w:r>
        <w:fldChar w:fldCharType="begin"/>
      </w:r>
      <w:r>
        <w:instrText xml:space="preserve"> HYPERLINK "https://code.cognizant.com/%3cEmployeeId%3e/eKart.git" </w:instrText>
      </w:r>
      <w:r>
        <w:fldChar w:fldCharType="separate"/>
      </w:r>
      <w:r>
        <w:rPr>
          <w:rStyle w:val="91"/>
          <w:rFonts w:ascii="Consolas" w:hAnsi="Consolas"/>
          <w:b/>
        </w:rPr>
        <w:t>https://code.cognizant.com/&lt;EmployeeId&gt;/truYum.git</w:t>
      </w:r>
      <w:r>
        <w:rPr>
          <w:rStyle w:val="91"/>
          <w:rFonts w:ascii="Consolas" w:hAnsi="Consolas"/>
          <w:b/>
        </w:rPr>
        <w:fldChar w:fldCharType="end"/>
      </w:r>
    </w:p>
    <w:p>
      <w:pPr>
        <w:pStyle w:val="4"/>
        <w:numPr>
          <w:ilvl w:val="0"/>
          <w:numId w:val="18"/>
        </w:numPr>
      </w:pPr>
      <w:r>
        <w:t>After completion of above steps you can find a new folder ‘truYum’ created in D:, which will contain few folders and files. The folder structure should be similar to the folders and files in the server.</w:t>
      </w:r>
    </w:p>
    <w:p>
      <w:pPr>
        <w:pStyle w:val="4"/>
        <w:numPr>
          <w:ilvl w:val="0"/>
          <w:numId w:val="18"/>
        </w:numPr>
      </w:pPr>
      <w:r>
        <w:t>Once the above steps are completed, you are ready for writing the code. Place the files as per the instructions provided in the following sections.</w:t>
      </w:r>
    </w:p>
    <w:p>
      <w:pPr>
        <w:pStyle w:val="2"/>
      </w:pPr>
      <w:bookmarkStart w:id="23" w:name="_Toc11657917"/>
      <w:r>
        <w:t>Screen Flow</w:t>
      </w:r>
      <w:bookmarkEnd w:id="23"/>
    </w:p>
    <w:p>
      <w:r>
        <w:t>Flow of screens for Customer and Admin provided below. Blue boxes represent pages. Orange boxes represent the user role. The label in the lines denote the link in the page used to arrive from the specific page.</w:t>
      </w:r>
    </w:p>
    <w:p>
      <w:pPr>
        <w:rPr>
          <w:rFonts w:ascii="Segoe UI" w:hAnsi="Segoe UI" w:cs="Segoe UI"/>
        </w:rPr>
      </w:pPr>
      <w:r>
        <w:drawing>
          <wp:inline distT="0" distB="0" distL="114300" distR="114300">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3416" cy="4049395"/>
                    </a:xfrm>
                    <a:prstGeom prst="rect">
                      <a:avLst/>
                    </a:prstGeom>
                  </pic:spPr>
                </pic:pic>
              </a:graphicData>
            </a:graphic>
          </wp:inline>
        </w:drawing>
      </w:r>
    </w:p>
    <w:p>
      <w:pPr>
        <w:rPr>
          <w:rFonts w:ascii="Segoe UI" w:hAnsi="Segoe UI" w:cs="Segoe UI"/>
        </w:rPr>
      </w:pPr>
    </w:p>
    <w:p>
      <w:pPr>
        <w:widowControl/>
        <w:spacing w:before="0" w:after="0" w:line="240" w:lineRule="auto"/>
        <w:ind w:right="0"/>
        <w:rPr>
          <w:rFonts w:ascii="Segoe UI" w:hAnsi="Segoe UI" w:cs="Segoe UI"/>
        </w:rPr>
      </w:pPr>
      <w:r>
        <w:rPr>
          <w:rFonts w:ascii="Segoe UI" w:hAnsi="Segoe UI" w:cs="Segoe UI"/>
        </w:rPr>
        <w:br w:type="page"/>
      </w:r>
    </w:p>
    <w:p>
      <w:pPr>
        <w:pStyle w:val="2"/>
      </w:pPr>
      <w:bookmarkStart w:id="24" w:name="_Toc11657918"/>
      <w:r>
        <w:t>View Menu Item List (TYUC001 &amp; TYUC002)</w:t>
      </w:r>
      <w:bookmarkEnd w:id="24"/>
    </w:p>
    <w:p>
      <w:pPr>
        <w:pStyle w:val="3"/>
        <w:numPr>
          <w:ilvl w:val="1"/>
          <w:numId w:val="19"/>
        </w:numPr>
        <w:tabs>
          <w:tab w:val="left" w:pos="1080"/>
        </w:tabs>
      </w:pPr>
      <w:bookmarkStart w:id="25" w:name="_Toc11657919"/>
      <w:r>
        <w:t>Menu Item List Admin</w:t>
      </w:r>
      <w:bookmarkEnd w:id="25"/>
    </w:p>
    <w:p>
      <w:pPr>
        <w:pStyle w:val="4"/>
        <w:ind w:left="0"/>
      </w:pPr>
      <w:r>
        <w:t>Displays the list of menu items. Each menu item will have option to edit a particular menu item</w:t>
      </w:r>
    </w:p>
    <w:p>
      <w:pPr>
        <w:pStyle w:val="4"/>
        <w:ind w:left="0"/>
        <w:rPr>
          <w:rFonts w:ascii="Courier New" w:hAnsi="Courier New" w:cs="Courier New"/>
        </w:rPr>
      </w:pPr>
      <w:r>
        <w:rPr>
          <w:rFonts w:ascii="Courier New" w:hAnsi="Courier New" w:cs="Courier New"/>
        </w:rPr>
        <w:t>File: truYum/WebContent/menu-item-list-admin.html</w:t>
      </w:r>
    </w:p>
    <w:p>
      <w:pPr>
        <w:pStyle w:val="4"/>
        <w:ind w:left="0"/>
      </w:pPr>
      <w:r>
        <w:drawing>
          <wp:inline distT="0" distB="0" distL="114300" distR="114300">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3416" cy="2800350"/>
                    </a:xfrm>
                    <a:prstGeom prst="rect">
                      <a:avLst/>
                    </a:prstGeom>
                  </pic:spPr>
                </pic:pic>
              </a:graphicData>
            </a:graphic>
          </wp:inline>
        </w:drawing>
      </w:r>
    </w:p>
    <w:p>
      <w:pPr>
        <w:pStyle w:val="4"/>
        <w:ind w:left="0"/>
        <w:rPr>
          <w:b/>
        </w:rPr>
      </w:pPr>
      <w:r>
        <w:rPr>
          <w:b/>
        </w:rPr>
        <w:t>Field Specification</w:t>
      </w:r>
    </w:p>
    <w:p>
      <w:pPr>
        <w:pStyle w:val="4"/>
        <w:ind w:left="0"/>
      </w:pPr>
      <w:r>
        <w:t>The menu items are listed in table kind of structure. Find below the specification for each column in the Menu Item List table.</w:t>
      </w:r>
    </w:p>
    <w:tbl>
      <w:tblPr>
        <w:tblStyle w:val="95"/>
        <w:tblW w:w="7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114"/>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shd w:val="clear" w:color="auto" w:fill="F4B083" w:themeFill="accent2" w:themeFillTint="99"/>
          </w:tcPr>
          <w:p>
            <w:pPr>
              <w:spacing w:before="80" w:after="80"/>
              <w:jc w:val="both"/>
              <w:rPr>
                <w:rFonts w:cs="Arial"/>
                <w:b/>
              </w:rPr>
            </w:pPr>
            <w:r>
              <w:rPr>
                <w:rFonts w:cs="Arial"/>
                <w:b/>
              </w:rPr>
              <w:t>Field Name</w:t>
            </w:r>
          </w:p>
        </w:tc>
        <w:tc>
          <w:tcPr>
            <w:tcW w:w="2114" w:type="dxa"/>
            <w:shd w:val="clear" w:color="auto" w:fill="F4B083" w:themeFill="accent2" w:themeFillTint="99"/>
          </w:tcPr>
          <w:p>
            <w:pPr>
              <w:spacing w:before="80" w:after="80"/>
              <w:jc w:val="both"/>
              <w:rPr>
                <w:rFonts w:cs="Arial"/>
                <w:b/>
              </w:rPr>
            </w:pPr>
            <w:r>
              <w:rPr>
                <w:rFonts w:cs="Arial"/>
                <w:b/>
              </w:rPr>
              <w:t>Field Type</w:t>
            </w:r>
          </w:p>
        </w:tc>
        <w:tc>
          <w:tcPr>
            <w:tcW w:w="4140" w:type="dxa"/>
            <w:shd w:val="clear" w:color="auto" w:fill="F4B083" w:themeFill="accent2" w:themeFillTint="99"/>
          </w:tcPr>
          <w:p>
            <w:pPr>
              <w:spacing w:before="80" w:after="80"/>
              <w:jc w:val="both"/>
              <w:rPr>
                <w:rFonts w:cs="Arial"/>
                <w:b/>
              </w:rPr>
            </w:pPr>
            <w:r>
              <w:rPr>
                <w:rFonts w:cs="Arial"/>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Name</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Displays the title of the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Price</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 the price of the menu item in currency format with two decimal places. Should include the currency symbol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Active</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 ‘Yes’ or ‘No’ based on whether the item is in stock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Date of Launch</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 date of expiry in DD/MM/YYYY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Category</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Displays the category of the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Free Delivery</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 ‘Yes’ or ‘No’ based the respective menu item delivery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Action</w:t>
            </w:r>
          </w:p>
        </w:tc>
        <w:tc>
          <w:tcPr>
            <w:tcW w:w="2114" w:type="dxa"/>
          </w:tcPr>
          <w:p>
            <w:pPr>
              <w:spacing w:before="80" w:after="80"/>
              <w:jc w:val="both"/>
              <w:rPr>
                <w:rFonts w:cs="Arial"/>
              </w:rPr>
            </w:pPr>
            <w:r>
              <w:rPr>
                <w:rFonts w:cs="Arial"/>
              </w:rPr>
              <w:t>Link</w:t>
            </w:r>
          </w:p>
        </w:tc>
        <w:tc>
          <w:tcPr>
            <w:tcW w:w="4140" w:type="dxa"/>
          </w:tcPr>
          <w:p>
            <w:pPr>
              <w:spacing w:before="80" w:after="80"/>
              <w:jc w:val="both"/>
              <w:rPr>
                <w:rFonts w:cs="Arial"/>
              </w:rPr>
            </w:pPr>
            <w:r>
              <w:rPr>
                <w:rFonts w:cs="Arial"/>
              </w:rPr>
              <w:t xml:space="preserve">Display ‘Edit’ as a link that points to </w:t>
            </w:r>
            <w:r>
              <w:rPr>
                <w:rFonts w:ascii="Courier New" w:hAnsi="Courier New" w:cs="Courier New"/>
              </w:rPr>
              <w:t>edit-menu-item.html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Menu</w:t>
            </w:r>
          </w:p>
        </w:tc>
        <w:tc>
          <w:tcPr>
            <w:tcW w:w="2114" w:type="dxa"/>
          </w:tcPr>
          <w:p>
            <w:pPr>
              <w:spacing w:before="80" w:after="80"/>
              <w:jc w:val="both"/>
              <w:rPr>
                <w:rFonts w:cs="Arial"/>
              </w:rPr>
            </w:pPr>
            <w:r>
              <w:rPr>
                <w:rFonts w:cs="Arial"/>
              </w:rPr>
              <w:t>Link</w:t>
            </w:r>
          </w:p>
        </w:tc>
        <w:tc>
          <w:tcPr>
            <w:tcW w:w="4140" w:type="dxa"/>
          </w:tcPr>
          <w:p>
            <w:pPr>
              <w:spacing w:before="80" w:after="80"/>
              <w:jc w:val="both"/>
              <w:rPr>
                <w:rFonts w:cs="Arial"/>
              </w:rPr>
            </w:pPr>
            <w:r>
              <w:rPr>
                <w:rFonts w:cs="Arial"/>
              </w:rPr>
              <w:t xml:space="preserve">Displays </w:t>
            </w:r>
            <w:r>
              <w:rPr>
                <w:rFonts w:ascii="Courier New" w:hAnsi="Courier New" w:cs="Courier New"/>
              </w:rPr>
              <w:t>menu-item-list-admin.html</w:t>
            </w:r>
          </w:p>
        </w:tc>
      </w:tr>
    </w:tbl>
    <w:p>
      <w:pPr>
        <w:pStyle w:val="4"/>
        <w:ind w:left="0"/>
      </w:pPr>
    </w:p>
    <w:p>
      <w:pPr>
        <w:pStyle w:val="3"/>
        <w:numPr>
          <w:ilvl w:val="1"/>
          <w:numId w:val="19"/>
        </w:numPr>
        <w:tabs>
          <w:tab w:val="left" w:pos="1080"/>
        </w:tabs>
      </w:pPr>
      <w:bookmarkStart w:id="26" w:name="_Toc11657920"/>
      <w:r>
        <w:t>Menu Item List Customer</w:t>
      </w:r>
      <w:bookmarkEnd w:id="26"/>
    </w:p>
    <w:p>
      <w:pPr>
        <w:pStyle w:val="4"/>
        <w:ind w:left="0"/>
      </w:pPr>
      <w:r>
        <w:t>Displays the list of menu items. Each menu item will have option to add the specific menu item to cart</w:t>
      </w:r>
    </w:p>
    <w:p>
      <w:pPr>
        <w:pStyle w:val="4"/>
        <w:ind w:left="0"/>
        <w:rPr>
          <w:rFonts w:ascii="Courier New" w:hAnsi="Courier New" w:cs="Courier New"/>
        </w:rPr>
      </w:pPr>
      <w:r>
        <w:rPr>
          <w:rFonts w:ascii="Courier New" w:hAnsi="Courier New" w:cs="Courier New"/>
        </w:rPr>
        <w:t>File: truYum/WebContent/menu-item-list-customer.html</w:t>
      </w:r>
    </w:p>
    <w:p>
      <w:pPr>
        <w:pStyle w:val="4"/>
        <w:ind w:left="0"/>
      </w:pPr>
      <w:r>
        <w:drawing>
          <wp:inline distT="0" distB="0" distL="114300" distR="114300">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3416" cy="2846705"/>
                    </a:xfrm>
                    <a:prstGeom prst="rect">
                      <a:avLst/>
                    </a:prstGeom>
                  </pic:spPr>
                </pic:pic>
              </a:graphicData>
            </a:graphic>
          </wp:inline>
        </w:drawing>
      </w:r>
    </w:p>
    <w:p>
      <w:pPr>
        <w:pStyle w:val="4"/>
        <w:ind w:left="0"/>
        <w:rPr>
          <w:b/>
        </w:rPr>
      </w:pPr>
      <w:r>
        <w:rPr>
          <w:b/>
        </w:rPr>
        <w:t>Field Specification</w:t>
      </w:r>
    </w:p>
    <w:tbl>
      <w:tblPr>
        <w:tblStyle w:val="95"/>
        <w:tblW w:w="79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114"/>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shd w:val="clear" w:color="auto" w:fill="F4B083" w:themeFill="accent2" w:themeFillTint="99"/>
          </w:tcPr>
          <w:p>
            <w:pPr>
              <w:spacing w:before="80" w:after="80"/>
              <w:jc w:val="both"/>
              <w:rPr>
                <w:rFonts w:cs="Arial"/>
                <w:b/>
              </w:rPr>
            </w:pPr>
            <w:r>
              <w:rPr>
                <w:rFonts w:cs="Arial"/>
                <w:b/>
              </w:rPr>
              <w:t>Field Name</w:t>
            </w:r>
          </w:p>
        </w:tc>
        <w:tc>
          <w:tcPr>
            <w:tcW w:w="2114" w:type="dxa"/>
            <w:shd w:val="clear" w:color="auto" w:fill="F4B083" w:themeFill="accent2" w:themeFillTint="99"/>
          </w:tcPr>
          <w:p>
            <w:pPr>
              <w:spacing w:before="80" w:after="80"/>
              <w:jc w:val="both"/>
              <w:rPr>
                <w:rFonts w:cs="Arial"/>
                <w:b/>
              </w:rPr>
            </w:pPr>
            <w:r>
              <w:rPr>
                <w:rFonts w:cs="Arial"/>
                <w:b/>
              </w:rPr>
              <w:t>Field Type</w:t>
            </w:r>
          </w:p>
        </w:tc>
        <w:tc>
          <w:tcPr>
            <w:tcW w:w="4140" w:type="dxa"/>
            <w:shd w:val="clear" w:color="auto" w:fill="F4B083" w:themeFill="accent2" w:themeFillTint="99"/>
          </w:tcPr>
          <w:p>
            <w:pPr>
              <w:spacing w:before="80" w:after="80"/>
              <w:jc w:val="both"/>
              <w:rPr>
                <w:rFonts w:cs="Arial"/>
                <w:b/>
              </w:rPr>
            </w:pPr>
            <w:r>
              <w:rPr>
                <w:rFonts w:cs="Arial"/>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Name</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Displays the title of the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Price</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 the price of the menu item in currency format with two decimal places. Should include the currency symbol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Category</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Displays the category of the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Free Delivery</w:t>
            </w:r>
          </w:p>
        </w:tc>
        <w:tc>
          <w:tcPr>
            <w:tcW w:w="2114" w:type="dxa"/>
          </w:tcPr>
          <w:p>
            <w:pPr>
              <w:spacing w:before="80" w:after="80"/>
              <w:jc w:val="both"/>
              <w:rPr>
                <w:rFonts w:cs="Arial"/>
              </w:rPr>
            </w:pPr>
            <w:r>
              <w:rPr>
                <w:rFonts w:cs="Arial"/>
              </w:rPr>
              <w:t>Label</w:t>
            </w:r>
          </w:p>
        </w:tc>
        <w:tc>
          <w:tcPr>
            <w:tcW w:w="4140" w:type="dxa"/>
          </w:tcPr>
          <w:p>
            <w:pPr>
              <w:spacing w:before="80" w:after="80"/>
              <w:jc w:val="both"/>
              <w:rPr>
                <w:rFonts w:cs="Arial"/>
              </w:rPr>
            </w:pPr>
            <w:r>
              <w:rPr>
                <w:rFonts w:cs="Arial"/>
              </w:rPr>
              <w:t>Display ‘Yes’ or ‘No’ based the respective menu item delivery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Action</w:t>
            </w:r>
          </w:p>
        </w:tc>
        <w:tc>
          <w:tcPr>
            <w:tcW w:w="2114" w:type="dxa"/>
          </w:tcPr>
          <w:p>
            <w:pPr>
              <w:spacing w:before="80" w:after="80"/>
              <w:jc w:val="both"/>
              <w:rPr>
                <w:rFonts w:cs="Arial"/>
              </w:rPr>
            </w:pPr>
            <w:r>
              <w:rPr>
                <w:rFonts w:cs="Arial"/>
              </w:rPr>
              <w:t>Link</w:t>
            </w:r>
          </w:p>
        </w:tc>
        <w:tc>
          <w:tcPr>
            <w:tcW w:w="4140" w:type="dxa"/>
          </w:tcPr>
          <w:p>
            <w:pPr>
              <w:spacing w:before="80" w:after="80"/>
              <w:jc w:val="both"/>
              <w:rPr>
                <w:rFonts w:cs="Arial"/>
              </w:rPr>
            </w:pPr>
            <w:r>
              <w:rPr>
                <w:rFonts w:cs="Arial"/>
              </w:rPr>
              <w:t>Display ‘Add to Cart’ link, it displays the same page with notification message that the Menu Item is added into the cart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Menu</w:t>
            </w:r>
          </w:p>
        </w:tc>
        <w:tc>
          <w:tcPr>
            <w:tcW w:w="2114" w:type="dxa"/>
          </w:tcPr>
          <w:p>
            <w:pPr>
              <w:spacing w:before="80" w:after="80"/>
              <w:jc w:val="both"/>
              <w:rPr>
                <w:rFonts w:cs="Arial"/>
              </w:rPr>
            </w:pPr>
            <w:r>
              <w:rPr>
                <w:rFonts w:cs="Arial"/>
              </w:rPr>
              <w:t>Link</w:t>
            </w:r>
          </w:p>
        </w:tc>
        <w:tc>
          <w:tcPr>
            <w:tcW w:w="4140" w:type="dxa"/>
          </w:tcPr>
          <w:p>
            <w:pPr>
              <w:spacing w:before="80" w:after="80"/>
              <w:rPr>
                <w:rFonts w:cs="Arial"/>
              </w:rPr>
            </w:pPr>
            <w:r>
              <w:rPr>
                <w:rFonts w:cs="Arial"/>
              </w:rPr>
              <w:t xml:space="preserve">Displays </w:t>
            </w:r>
            <w:r>
              <w:rPr>
                <w:rFonts w:ascii="Courier New" w:hAnsi="Courier New" w:cs="Courier New"/>
              </w:rPr>
              <w:t>menu-item-list-customer.html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Cart</w:t>
            </w:r>
          </w:p>
        </w:tc>
        <w:tc>
          <w:tcPr>
            <w:tcW w:w="2114" w:type="dxa"/>
          </w:tcPr>
          <w:p>
            <w:pPr>
              <w:spacing w:before="80" w:after="80"/>
              <w:jc w:val="both"/>
              <w:rPr>
                <w:rFonts w:cs="Arial"/>
              </w:rPr>
            </w:pPr>
            <w:r>
              <w:rPr>
                <w:rFonts w:cs="Arial"/>
              </w:rPr>
              <w:t>Link</w:t>
            </w:r>
          </w:p>
        </w:tc>
        <w:tc>
          <w:tcPr>
            <w:tcW w:w="4140" w:type="dxa"/>
          </w:tcPr>
          <w:p>
            <w:pPr>
              <w:spacing w:before="80" w:after="80"/>
              <w:rPr>
                <w:rFonts w:cs="Arial"/>
              </w:rPr>
            </w:pPr>
            <w:r>
              <w:rPr>
                <w:rFonts w:cs="Arial"/>
              </w:rPr>
              <w:t xml:space="preserve">Displays </w:t>
            </w:r>
            <w:r>
              <w:rPr>
                <w:rFonts w:ascii="Courier New" w:hAnsi="Courier New" w:cs="Courier New"/>
              </w:rPr>
              <w:t>cart.html</w:t>
            </w:r>
          </w:p>
        </w:tc>
      </w:tr>
    </w:tbl>
    <w:p>
      <w:pPr>
        <w:pStyle w:val="4"/>
        <w:ind w:left="0"/>
      </w:pPr>
    </w:p>
    <w:p>
      <w:pPr>
        <w:pStyle w:val="2"/>
      </w:pPr>
      <w:bookmarkStart w:id="27" w:name="_Toc11657921"/>
      <w:r>
        <w:t>Edit Menu Item (TYUC003)</w:t>
      </w:r>
      <w:bookmarkEnd w:id="27"/>
    </w:p>
    <w:p>
      <w:pPr>
        <w:pStyle w:val="3"/>
        <w:numPr>
          <w:ilvl w:val="1"/>
          <w:numId w:val="20"/>
        </w:numPr>
        <w:tabs>
          <w:tab w:val="left" w:pos="1080"/>
        </w:tabs>
      </w:pPr>
      <w:bookmarkStart w:id="28" w:name="_Toc11657922"/>
      <w:r>
        <w:t>Edit Menu Item</w:t>
      </w:r>
      <w:bookmarkEnd w:id="28"/>
    </w:p>
    <w:p>
      <w:pPr>
        <w:pStyle w:val="4"/>
        <w:ind w:left="0"/>
      </w:pPr>
      <w:r>
        <w:t xml:space="preserve">Screen with form fields to edit the menu item details. This page is arrived by clicking the Edit link in </w:t>
      </w:r>
      <w:r>
        <w:rPr>
          <w:rFonts w:ascii="Courier New" w:hAnsi="Courier New" w:cs="Courier New"/>
        </w:rPr>
        <w:t>menu-item-list-admin.html</w:t>
      </w:r>
      <w:r>
        <w:t>.</w:t>
      </w:r>
    </w:p>
    <w:p>
      <w:pPr>
        <w:pStyle w:val="4"/>
        <w:ind w:left="0"/>
        <w:rPr>
          <w:rFonts w:ascii="Courier New" w:hAnsi="Courier New" w:cs="Courier New"/>
        </w:rPr>
      </w:pPr>
      <w:r>
        <w:rPr>
          <w:rFonts w:ascii="Courier New" w:hAnsi="Courier New" w:cs="Courier New"/>
        </w:rPr>
        <w:t>File: truYum/WebContent/edit-menu-item.html</w:t>
      </w:r>
    </w:p>
    <w:p>
      <w:pPr>
        <w:pStyle w:val="4"/>
        <w:ind w:left="0"/>
      </w:pPr>
      <w:r>
        <w:drawing>
          <wp:inline distT="0" distB="0" distL="114300" distR="114300">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6" cy="3940175"/>
                    </a:xfrm>
                    <a:prstGeom prst="rect">
                      <a:avLst/>
                    </a:prstGeom>
                  </pic:spPr>
                </pic:pic>
              </a:graphicData>
            </a:graphic>
          </wp:inline>
        </w:drawing>
      </w:r>
    </w:p>
    <w:p>
      <w:pPr>
        <w:pStyle w:val="4"/>
        <w:ind w:left="0"/>
        <w:rPr>
          <w:b/>
        </w:rPr>
      </w:pPr>
      <w:r>
        <w:rPr>
          <w:b/>
        </w:rPr>
        <w:t>Field Specification</w:t>
      </w:r>
    </w:p>
    <w:tbl>
      <w:tblPr>
        <w:tblStyle w:val="95"/>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745"/>
        <w:gridCol w:w="1588"/>
        <w:gridCol w:w="4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shd w:val="clear" w:color="auto" w:fill="F4B083" w:themeFill="accent2" w:themeFillTint="99"/>
          </w:tcPr>
          <w:p>
            <w:pPr>
              <w:spacing w:before="80" w:after="80"/>
              <w:rPr>
                <w:rFonts w:cs="Arial"/>
                <w:b/>
              </w:rPr>
            </w:pPr>
            <w:r>
              <w:rPr>
                <w:rFonts w:cs="Arial"/>
                <w:b/>
              </w:rPr>
              <w:t>Field Name</w:t>
            </w:r>
          </w:p>
        </w:tc>
        <w:tc>
          <w:tcPr>
            <w:tcW w:w="1745" w:type="dxa"/>
            <w:shd w:val="clear" w:color="auto" w:fill="F4B083" w:themeFill="accent2" w:themeFillTint="99"/>
          </w:tcPr>
          <w:p>
            <w:pPr>
              <w:spacing w:before="80" w:after="80"/>
              <w:rPr>
                <w:rFonts w:cs="Arial"/>
                <w:b/>
              </w:rPr>
            </w:pPr>
            <w:r>
              <w:rPr>
                <w:rFonts w:cs="Arial"/>
                <w:b/>
              </w:rPr>
              <w:t>Field Type</w:t>
            </w:r>
          </w:p>
        </w:tc>
        <w:tc>
          <w:tcPr>
            <w:tcW w:w="1588" w:type="dxa"/>
            <w:shd w:val="clear" w:color="auto" w:fill="F4B083" w:themeFill="accent2" w:themeFillTint="99"/>
          </w:tcPr>
          <w:p>
            <w:pPr>
              <w:spacing w:before="80" w:after="80"/>
              <w:rPr>
                <w:rFonts w:cs="Arial"/>
                <w:b/>
              </w:rPr>
            </w:pPr>
            <w:r>
              <w:rPr>
                <w:rFonts w:cs="Arial"/>
                <w:b/>
              </w:rPr>
              <w:t>Name in HTML</w:t>
            </w:r>
          </w:p>
        </w:tc>
        <w:tc>
          <w:tcPr>
            <w:tcW w:w="4033" w:type="dxa"/>
            <w:shd w:val="clear" w:color="auto" w:fill="F4B083" w:themeFill="accent2" w:themeFillTint="99"/>
          </w:tcPr>
          <w:p>
            <w:pPr>
              <w:spacing w:before="80" w:after="80"/>
              <w:rPr>
                <w:rFonts w:cs="Arial"/>
                <w:b/>
              </w:rPr>
            </w:pPr>
            <w:r>
              <w:rPr>
                <w:rFonts w:cs="Arial"/>
                <w:b/>
              </w:rPr>
              <w:t>Validation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Name</w:t>
            </w:r>
          </w:p>
        </w:tc>
        <w:tc>
          <w:tcPr>
            <w:tcW w:w="1745" w:type="dxa"/>
          </w:tcPr>
          <w:p>
            <w:pPr>
              <w:spacing w:before="80" w:after="80"/>
              <w:jc w:val="both"/>
              <w:rPr>
                <w:rFonts w:cs="Arial"/>
              </w:rPr>
            </w:pPr>
            <w:r>
              <w:rPr>
                <w:rFonts w:cs="Arial"/>
              </w:rPr>
              <w:t>Text Box</w:t>
            </w:r>
          </w:p>
        </w:tc>
        <w:tc>
          <w:tcPr>
            <w:tcW w:w="1588" w:type="dxa"/>
          </w:tcPr>
          <w:p>
            <w:pPr>
              <w:spacing w:before="80" w:after="80"/>
              <w:jc w:val="both"/>
              <w:rPr>
                <w:rFonts w:cs="Arial"/>
              </w:rPr>
            </w:pPr>
            <w:r>
              <w:rPr>
                <w:rFonts w:cs="Arial"/>
              </w:rPr>
              <w:t>title</w:t>
            </w:r>
          </w:p>
        </w:tc>
        <w:tc>
          <w:tcPr>
            <w:tcW w:w="4033" w:type="dxa"/>
          </w:tcPr>
          <w:p>
            <w:pPr>
              <w:pStyle w:val="127"/>
              <w:numPr>
                <w:ilvl w:val="0"/>
                <w:numId w:val="21"/>
              </w:numPr>
              <w:spacing w:before="80" w:after="80"/>
              <w:jc w:val="both"/>
              <w:rPr>
                <w:rFonts w:cs="Arial"/>
              </w:rPr>
            </w:pPr>
            <w:r>
              <w:rPr>
                <w:rFonts w:cs="Arial"/>
              </w:rPr>
              <w:t>Title is required.</w:t>
            </w:r>
          </w:p>
          <w:p>
            <w:pPr>
              <w:pStyle w:val="127"/>
              <w:numPr>
                <w:ilvl w:val="0"/>
                <w:numId w:val="21"/>
              </w:numPr>
              <w:spacing w:before="80" w:after="80"/>
              <w:jc w:val="both"/>
              <w:rPr>
                <w:rFonts w:cs="Arial"/>
              </w:rPr>
            </w:pPr>
            <w:r>
              <w:rPr>
                <w:rFonts w:cs="Arial"/>
              </w:rPr>
              <w:t>Title should have 2 to 65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Price</w:t>
            </w:r>
          </w:p>
        </w:tc>
        <w:tc>
          <w:tcPr>
            <w:tcW w:w="1745" w:type="dxa"/>
          </w:tcPr>
          <w:p>
            <w:pPr>
              <w:spacing w:before="80" w:after="80"/>
              <w:jc w:val="both"/>
              <w:rPr>
                <w:rFonts w:cs="Arial"/>
              </w:rPr>
            </w:pPr>
            <w:r>
              <w:rPr>
                <w:rFonts w:cs="Arial"/>
              </w:rPr>
              <w:t>Text Box</w:t>
            </w:r>
          </w:p>
        </w:tc>
        <w:tc>
          <w:tcPr>
            <w:tcW w:w="1588" w:type="dxa"/>
          </w:tcPr>
          <w:p>
            <w:pPr>
              <w:spacing w:before="80" w:after="80"/>
              <w:jc w:val="both"/>
              <w:rPr>
                <w:rFonts w:cs="Arial"/>
              </w:rPr>
            </w:pPr>
            <w:r>
              <w:rPr>
                <w:rFonts w:cs="Arial"/>
              </w:rPr>
              <w:t>price</w:t>
            </w:r>
          </w:p>
        </w:tc>
        <w:tc>
          <w:tcPr>
            <w:tcW w:w="4033" w:type="dxa"/>
          </w:tcPr>
          <w:p>
            <w:pPr>
              <w:pStyle w:val="127"/>
              <w:numPr>
                <w:ilvl w:val="0"/>
                <w:numId w:val="22"/>
              </w:numPr>
              <w:spacing w:before="80" w:after="80"/>
              <w:jc w:val="both"/>
              <w:rPr>
                <w:rFonts w:cs="Arial"/>
              </w:rPr>
            </w:pPr>
            <w:r>
              <w:rPr>
                <w:rFonts w:cs="Arial"/>
              </w:rPr>
              <w:t>Price is required.</w:t>
            </w:r>
          </w:p>
          <w:p>
            <w:pPr>
              <w:pStyle w:val="127"/>
              <w:numPr>
                <w:ilvl w:val="0"/>
                <w:numId w:val="22"/>
              </w:numPr>
              <w:spacing w:before="80" w:after="80"/>
              <w:jc w:val="both"/>
              <w:rPr>
                <w:rFonts w:cs="Arial"/>
              </w:rPr>
            </w:pPr>
            <w:r>
              <w:rPr>
                <w:rFonts w:cs="Arial"/>
              </w:rPr>
              <w:t>Price has to be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Date of Launch</w:t>
            </w:r>
          </w:p>
        </w:tc>
        <w:tc>
          <w:tcPr>
            <w:tcW w:w="1745" w:type="dxa"/>
          </w:tcPr>
          <w:p>
            <w:pPr>
              <w:spacing w:before="80" w:after="80"/>
              <w:jc w:val="both"/>
              <w:rPr>
                <w:rFonts w:cs="Arial"/>
              </w:rPr>
            </w:pPr>
            <w:r>
              <w:rPr>
                <w:rFonts w:cs="Arial"/>
              </w:rPr>
              <w:t>Text Box</w:t>
            </w:r>
          </w:p>
        </w:tc>
        <w:tc>
          <w:tcPr>
            <w:tcW w:w="1588" w:type="dxa"/>
          </w:tcPr>
          <w:p>
            <w:pPr>
              <w:spacing w:before="80" w:after="80"/>
              <w:jc w:val="both"/>
              <w:rPr>
                <w:rFonts w:cs="Arial"/>
              </w:rPr>
            </w:pPr>
            <w:r>
              <w:rPr>
                <w:rFonts w:cs="Arial"/>
              </w:rPr>
              <w:t>dateOfLaunch</w:t>
            </w:r>
          </w:p>
        </w:tc>
        <w:tc>
          <w:tcPr>
            <w:tcW w:w="4033" w:type="dxa"/>
          </w:tcPr>
          <w:p>
            <w:pPr>
              <w:pStyle w:val="127"/>
              <w:numPr>
                <w:ilvl w:val="0"/>
                <w:numId w:val="23"/>
              </w:numPr>
              <w:spacing w:before="80" w:after="80"/>
              <w:jc w:val="both"/>
              <w:rPr>
                <w:rFonts w:cs="Arial"/>
              </w:rPr>
            </w:pPr>
            <w:r>
              <w:rPr>
                <w:rFonts w:cs="Arial"/>
              </w:rPr>
              <w:t>Date of Launch is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Active</w:t>
            </w:r>
          </w:p>
        </w:tc>
        <w:tc>
          <w:tcPr>
            <w:tcW w:w="1745" w:type="dxa"/>
          </w:tcPr>
          <w:p>
            <w:pPr>
              <w:spacing w:before="80" w:after="80"/>
              <w:jc w:val="both"/>
              <w:rPr>
                <w:rFonts w:cs="Arial"/>
              </w:rPr>
            </w:pPr>
            <w:r>
              <w:rPr>
                <w:rFonts w:cs="Arial"/>
              </w:rPr>
              <w:t>Radio Buttons</w:t>
            </w:r>
          </w:p>
        </w:tc>
        <w:tc>
          <w:tcPr>
            <w:tcW w:w="1588" w:type="dxa"/>
          </w:tcPr>
          <w:p>
            <w:pPr>
              <w:spacing w:before="80" w:after="80"/>
              <w:jc w:val="both"/>
              <w:rPr>
                <w:rFonts w:cs="Arial"/>
              </w:rPr>
            </w:pPr>
            <w:r>
              <w:rPr>
                <w:rFonts w:cs="Arial"/>
              </w:rPr>
              <w:t>inStock</w:t>
            </w:r>
          </w:p>
        </w:tc>
        <w:tc>
          <w:tcPr>
            <w:tcW w:w="4033" w:type="dxa"/>
          </w:tcPr>
          <w:p>
            <w:pPr>
              <w:spacing w:before="80" w:after="80"/>
              <w:jc w:val="both"/>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Category</w:t>
            </w:r>
          </w:p>
        </w:tc>
        <w:tc>
          <w:tcPr>
            <w:tcW w:w="1745" w:type="dxa"/>
          </w:tcPr>
          <w:p>
            <w:pPr>
              <w:spacing w:before="80" w:after="80"/>
              <w:jc w:val="both"/>
              <w:rPr>
                <w:rFonts w:cs="Arial"/>
              </w:rPr>
            </w:pPr>
            <w:r>
              <w:rPr>
                <w:rFonts w:cs="Arial"/>
              </w:rPr>
              <w:t>Drop Down List</w:t>
            </w:r>
          </w:p>
        </w:tc>
        <w:tc>
          <w:tcPr>
            <w:tcW w:w="1588" w:type="dxa"/>
          </w:tcPr>
          <w:p>
            <w:pPr>
              <w:spacing w:before="80" w:after="80"/>
              <w:jc w:val="both"/>
              <w:rPr>
                <w:rFonts w:cs="Arial"/>
              </w:rPr>
            </w:pPr>
            <w:r>
              <w:rPr>
                <w:rFonts w:cs="Arial"/>
              </w:rPr>
              <w:t>category</w:t>
            </w:r>
          </w:p>
        </w:tc>
        <w:tc>
          <w:tcPr>
            <w:tcW w:w="4033" w:type="dxa"/>
          </w:tcPr>
          <w:p>
            <w:pPr>
              <w:pStyle w:val="127"/>
              <w:numPr>
                <w:ilvl w:val="0"/>
                <w:numId w:val="23"/>
              </w:numPr>
              <w:spacing w:before="80" w:after="80"/>
              <w:jc w:val="both"/>
              <w:rPr>
                <w:rFonts w:cs="Arial"/>
              </w:rPr>
            </w:pPr>
            <w:r>
              <w:rPr>
                <w:rFonts w:cs="Arial"/>
              </w:rPr>
              <w:t>Select one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Free Delivery</w:t>
            </w:r>
          </w:p>
        </w:tc>
        <w:tc>
          <w:tcPr>
            <w:tcW w:w="1745" w:type="dxa"/>
          </w:tcPr>
          <w:p>
            <w:pPr>
              <w:spacing w:before="80" w:after="80"/>
              <w:jc w:val="both"/>
              <w:rPr>
                <w:rFonts w:cs="Arial"/>
              </w:rPr>
            </w:pPr>
            <w:r>
              <w:rPr>
                <w:rFonts w:cs="Arial"/>
              </w:rPr>
              <w:t>Checkbox</w:t>
            </w:r>
          </w:p>
        </w:tc>
        <w:tc>
          <w:tcPr>
            <w:tcW w:w="1588" w:type="dxa"/>
          </w:tcPr>
          <w:p>
            <w:pPr>
              <w:spacing w:before="80" w:after="80"/>
              <w:jc w:val="both"/>
              <w:rPr>
                <w:rFonts w:cs="Arial"/>
              </w:rPr>
            </w:pPr>
            <w:r>
              <w:rPr>
                <w:rFonts w:cs="Arial"/>
              </w:rPr>
              <w:t>freeDelivery</w:t>
            </w:r>
          </w:p>
        </w:tc>
        <w:tc>
          <w:tcPr>
            <w:tcW w:w="4033" w:type="dxa"/>
          </w:tcPr>
          <w:p>
            <w:pPr>
              <w:spacing w:before="80" w:after="80"/>
              <w:jc w:val="both"/>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Save</w:t>
            </w:r>
          </w:p>
        </w:tc>
        <w:tc>
          <w:tcPr>
            <w:tcW w:w="1745" w:type="dxa"/>
          </w:tcPr>
          <w:p>
            <w:pPr>
              <w:spacing w:before="80" w:after="80"/>
              <w:jc w:val="both"/>
              <w:rPr>
                <w:rFonts w:cs="Arial"/>
              </w:rPr>
            </w:pPr>
            <w:r>
              <w:rPr>
                <w:rFonts w:cs="Arial"/>
              </w:rPr>
              <w:t>Submit</w:t>
            </w:r>
          </w:p>
        </w:tc>
        <w:tc>
          <w:tcPr>
            <w:tcW w:w="1588" w:type="dxa"/>
          </w:tcPr>
          <w:p>
            <w:pPr>
              <w:spacing w:before="80" w:after="80"/>
              <w:jc w:val="both"/>
              <w:rPr>
                <w:rFonts w:cs="Arial"/>
              </w:rPr>
            </w:pPr>
            <w:r>
              <w:rPr>
                <w:rFonts w:cs="Arial"/>
              </w:rPr>
              <w:t>submit</w:t>
            </w:r>
          </w:p>
        </w:tc>
        <w:tc>
          <w:tcPr>
            <w:tcW w:w="4033" w:type="dxa"/>
          </w:tcPr>
          <w:p>
            <w:pPr>
              <w:spacing w:before="80" w:after="80"/>
              <w:rPr>
                <w:rFonts w:cs="Arial"/>
              </w:rPr>
            </w:pPr>
            <w:r>
              <w:rPr>
                <w:rFonts w:cs="Arial"/>
              </w:rPr>
              <w:t>Button used by user to submit the form for saving a Menu Item. Above mentioned validations needs to be done on click of this button. The message needs to be displayed using JavaScript alert.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3" w:type="dxa"/>
          </w:tcPr>
          <w:p>
            <w:pPr>
              <w:spacing w:before="80" w:after="80"/>
              <w:jc w:val="both"/>
              <w:rPr>
                <w:rFonts w:cs="Arial"/>
              </w:rPr>
            </w:pPr>
            <w:r>
              <w:rPr>
                <w:rFonts w:cs="Arial"/>
              </w:rPr>
              <w:t>Menu</w:t>
            </w:r>
          </w:p>
        </w:tc>
        <w:tc>
          <w:tcPr>
            <w:tcW w:w="1745" w:type="dxa"/>
          </w:tcPr>
          <w:p>
            <w:pPr>
              <w:spacing w:before="80" w:after="80"/>
              <w:jc w:val="both"/>
              <w:rPr>
                <w:rFonts w:cs="Arial"/>
              </w:rPr>
            </w:pPr>
            <w:r>
              <w:rPr>
                <w:rFonts w:cs="Arial"/>
              </w:rPr>
              <w:t>Link</w:t>
            </w:r>
          </w:p>
        </w:tc>
        <w:tc>
          <w:tcPr>
            <w:tcW w:w="1588" w:type="dxa"/>
          </w:tcPr>
          <w:p>
            <w:pPr>
              <w:spacing w:before="80" w:after="80"/>
              <w:jc w:val="both"/>
              <w:rPr>
                <w:rFonts w:cs="Arial"/>
              </w:rPr>
            </w:pPr>
          </w:p>
        </w:tc>
        <w:tc>
          <w:tcPr>
            <w:tcW w:w="4033" w:type="dxa"/>
          </w:tcPr>
          <w:p>
            <w:pPr>
              <w:spacing w:before="80" w:after="80"/>
              <w:rPr>
                <w:rFonts w:cs="Arial"/>
              </w:rPr>
            </w:pPr>
            <w:r>
              <w:rPr>
                <w:rFonts w:cs="Arial"/>
              </w:rPr>
              <w:t xml:space="preserve">Displays </w:t>
            </w:r>
            <w:r>
              <w:rPr>
                <w:rFonts w:ascii="Courier New" w:hAnsi="Courier New" w:cs="Courier New"/>
              </w:rPr>
              <w:t>menu-item-list-admin.html</w:t>
            </w:r>
          </w:p>
        </w:tc>
      </w:tr>
    </w:tbl>
    <w:p>
      <w:pPr>
        <w:pStyle w:val="4"/>
        <w:ind w:left="0"/>
      </w:pPr>
    </w:p>
    <w:p>
      <w:pPr>
        <w:pStyle w:val="3"/>
        <w:numPr>
          <w:ilvl w:val="1"/>
          <w:numId w:val="20"/>
        </w:numPr>
        <w:tabs>
          <w:tab w:val="left" w:pos="1080"/>
        </w:tabs>
      </w:pPr>
      <w:bookmarkStart w:id="29" w:name="_Toc11657923"/>
      <w:r>
        <w:t>Edit Menu Item Status</w:t>
      </w:r>
      <w:bookmarkEnd w:id="29"/>
    </w:p>
    <w:p>
      <w:pPr>
        <w:pStyle w:val="4"/>
        <w:ind w:left="0"/>
      </w:pPr>
      <w:r>
        <w:t xml:space="preserve">Display the status of submission of edit menu item form. This page is arrived after clicking save in </w:t>
      </w:r>
      <w:r>
        <w:rPr>
          <w:rFonts w:ascii="Courier New" w:hAnsi="Courier New" w:cs="Courier New"/>
        </w:rPr>
        <w:t>edit-menu-item.html</w:t>
      </w:r>
      <w:r>
        <w:t>.</w:t>
      </w:r>
    </w:p>
    <w:p>
      <w:pPr>
        <w:pStyle w:val="4"/>
        <w:ind w:left="0"/>
        <w:rPr>
          <w:rFonts w:ascii="Courier New" w:hAnsi="Courier New" w:cs="Courier New"/>
        </w:rPr>
      </w:pPr>
      <w:r>
        <w:rPr>
          <w:rFonts w:ascii="Courier New" w:hAnsi="Courier New" w:cs="Courier New"/>
        </w:rPr>
        <w:t>File: truYum/WebContent/edit-menu-item-status.html</w:t>
      </w:r>
    </w:p>
    <w:p>
      <w:pPr>
        <w:pStyle w:val="4"/>
        <w:ind w:left="0"/>
      </w:pPr>
      <w:r>
        <w:drawing>
          <wp:inline distT="0" distB="0" distL="114300" distR="114300">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3416" cy="2976245"/>
                    </a:xfrm>
                    <a:prstGeom prst="rect">
                      <a:avLst/>
                    </a:prstGeom>
                  </pic:spPr>
                </pic:pic>
              </a:graphicData>
            </a:graphic>
          </wp:inline>
        </w:drawing>
      </w:r>
    </w:p>
    <w:tbl>
      <w:tblPr>
        <w:tblStyle w:val="95"/>
        <w:tblW w:w="7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114"/>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shd w:val="clear" w:color="auto" w:fill="F4B083" w:themeFill="accent2" w:themeFillTint="99"/>
          </w:tcPr>
          <w:p>
            <w:pPr>
              <w:spacing w:before="80" w:after="80"/>
              <w:jc w:val="both"/>
              <w:rPr>
                <w:rFonts w:cs="Arial"/>
                <w:b/>
              </w:rPr>
            </w:pPr>
            <w:r>
              <w:rPr>
                <w:rFonts w:cs="Arial"/>
                <w:b/>
              </w:rPr>
              <w:t>Field Name</w:t>
            </w:r>
          </w:p>
        </w:tc>
        <w:tc>
          <w:tcPr>
            <w:tcW w:w="2114" w:type="dxa"/>
            <w:shd w:val="clear" w:color="auto" w:fill="F4B083" w:themeFill="accent2" w:themeFillTint="99"/>
          </w:tcPr>
          <w:p>
            <w:pPr>
              <w:spacing w:before="80" w:after="80"/>
              <w:jc w:val="both"/>
              <w:rPr>
                <w:rFonts w:cs="Arial"/>
                <w:b/>
              </w:rPr>
            </w:pPr>
            <w:r>
              <w:rPr>
                <w:rFonts w:cs="Arial"/>
                <w:b/>
              </w:rPr>
              <w:t>Field Type</w:t>
            </w:r>
          </w:p>
        </w:tc>
        <w:tc>
          <w:tcPr>
            <w:tcW w:w="4140" w:type="dxa"/>
            <w:shd w:val="clear" w:color="auto" w:fill="F4B083" w:themeFill="accent2" w:themeFillTint="99"/>
          </w:tcPr>
          <w:p>
            <w:pPr>
              <w:spacing w:before="80" w:after="80"/>
              <w:jc w:val="both"/>
              <w:rPr>
                <w:rFonts w:cs="Arial"/>
                <w:b/>
              </w:rPr>
            </w:pPr>
            <w:r>
              <w:rPr>
                <w:rFonts w:cs="Arial"/>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Menu</w:t>
            </w:r>
          </w:p>
        </w:tc>
        <w:tc>
          <w:tcPr>
            <w:tcW w:w="2114" w:type="dxa"/>
          </w:tcPr>
          <w:p>
            <w:pPr>
              <w:spacing w:before="80" w:after="80"/>
              <w:jc w:val="both"/>
              <w:rPr>
                <w:rFonts w:cs="Arial"/>
              </w:rPr>
            </w:pPr>
            <w:r>
              <w:rPr>
                <w:rFonts w:cs="Arial"/>
              </w:rPr>
              <w:t>Link</w:t>
            </w:r>
          </w:p>
        </w:tc>
        <w:tc>
          <w:tcPr>
            <w:tcW w:w="4140" w:type="dxa"/>
          </w:tcPr>
          <w:p>
            <w:pPr>
              <w:spacing w:before="80" w:after="80"/>
              <w:jc w:val="both"/>
              <w:rPr>
                <w:rFonts w:cs="Arial"/>
              </w:rPr>
            </w:pPr>
            <w:r>
              <w:rPr>
                <w:rFonts w:cs="Arial"/>
              </w:rPr>
              <w:t xml:space="preserve">Displays </w:t>
            </w:r>
            <w:r>
              <w:rPr>
                <w:rFonts w:ascii="Courier New" w:hAnsi="Courier New" w:cs="Courier New"/>
              </w:rPr>
              <w:t>menu-item-list-admin.html</w:t>
            </w:r>
          </w:p>
        </w:tc>
      </w:tr>
    </w:tbl>
    <w:p>
      <w:pPr>
        <w:widowControl/>
        <w:spacing w:before="0" w:after="0" w:line="240" w:lineRule="auto"/>
        <w:ind w:right="0"/>
      </w:pPr>
      <w:r>
        <w:br w:type="page"/>
      </w:r>
    </w:p>
    <w:p>
      <w:pPr>
        <w:pStyle w:val="2"/>
      </w:pPr>
      <w:bookmarkStart w:id="30" w:name="_Toc11657924"/>
      <w:r>
        <w:t>Add to Cart (TYUC004)</w:t>
      </w:r>
      <w:bookmarkEnd w:id="30"/>
    </w:p>
    <w:p>
      <w:pPr>
        <w:pStyle w:val="3"/>
        <w:numPr>
          <w:ilvl w:val="1"/>
          <w:numId w:val="20"/>
        </w:numPr>
        <w:tabs>
          <w:tab w:val="left" w:pos="1080"/>
        </w:tabs>
      </w:pPr>
      <w:bookmarkStart w:id="31" w:name="_Toc11657925"/>
      <w:r>
        <w:t>Menu Item List Customer (Add to Cart success)</w:t>
      </w:r>
      <w:bookmarkEnd w:id="31"/>
    </w:p>
    <w:p>
      <w:pPr>
        <w:pStyle w:val="4"/>
        <w:ind w:left="0"/>
      </w:pPr>
      <w:r>
        <w:t xml:space="preserve">Customer can add a menu item to Cart by clicking “Add to Cart” link in </w:t>
      </w:r>
      <w:r>
        <w:rPr>
          <w:rFonts w:ascii="Courier New" w:hAnsi="Courier New" w:cs="Courier New"/>
        </w:rPr>
        <w:t>menu-item-list-customer.html</w:t>
      </w:r>
      <w:r>
        <w:t>. On clicking this link a page similar to Menu Item List page is displayed with the message that the Menu Item has been added to the cart successfully.</w:t>
      </w:r>
    </w:p>
    <w:p>
      <w:pPr>
        <w:pStyle w:val="4"/>
        <w:ind w:left="0"/>
        <w:rPr>
          <w:rFonts w:ascii="Courier New" w:hAnsi="Courier New" w:cs="Courier New"/>
        </w:rPr>
      </w:pPr>
      <w:r>
        <w:rPr>
          <w:rFonts w:ascii="Courier New" w:hAnsi="Courier New" w:cs="Courier New"/>
        </w:rPr>
        <w:t>File: truYum/WebContent/menu-item-list-customer-notification.html</w:t>
      </w:r>
    </w:p>
    <w:p>
      <w:pPr>
        <w:pStyle w:val="4"/>
        <w:ind w:left="0"/>
      </w:pPr>
      <w:r>
        <w:drawing>
          <wp:inline distT="0" distB="0" distL="114300" distR="114300">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3416" cy="2986405"/>
                    </a:xfrm>
                    <a:prstGeom prst="rect">
                      <a:avLst/>
                    </a:prstGeom>
                  </pic:spPr>
                </pic:pic>
              </a:graphicData>
            </a:graphic>
          </wp:inline>
        </w:drawing>
      </w:r>
    </w:p>
    <w:p>
      <w:pPr>
        <w:rPr>
          <w:b/>
        </w:rPr>
      </w:pPr>
      <w:r>
        <w:rPr>
          <w:b/>
        </w:rPr>
        <w:t>Field Specification</w:t>
      </w:r>
    </w:p>
    <w:p>
      <w:r>
        <w:t>Refer Section Menu Item List Customer</w:t>
      </w:r>
    </w:p>
    <w:p>
      <w:pPr>
        <w:widowControl/>
        <w:spacing w:before="0" w:after="0" w:line="240" w:lineRule="auto"/>
        <w:ind w:right="0"/>
      </w:pPr>
      <w:r>
        <w:br w:type="page"/>
      </w:r>
    </w:p>
    <w:p>
      <w:pPr>
        <w:pStyle w:val="2"/>
      </w:pPr>
      <w:bookmarkStart w:id="32" w:name="_Toc11657926"/>
      <w:r>
        <w:t>View Cart (TYUC005)</w:t>
      </w:r>
      <w:bookmarkEnd w:id="32"/>
    </w:p>
    <w:p>
      <w:pPr>
        <w:pStyle w:val="3"/>
        <w:numPr>
          <w:ilvl w:val="1"/>
          <w:numId w:val="20"/>
        </w:numPr>
        <w:tabs>
          <w:tab w:val="left" w:pos="1080"/>
        </w:tabs>
      </w:pPr>
      <w:bookmarkStart w:id="33" w:name="_Toc11657927"/>
      <w:r>
        <w:t>Cart</w:t>
      </w:r>
      <w:bookmarkEnd w:id="33"/>
    </w:p>
    <w:p>
      <w:pPr>
        <w:pStyle w:val="4"/>
        <w:ind w:left="0"/>
      </w:pPr>
      <w:r>
        <w:t xml:space="preserve">Displays the list of items added to the cart. This screen is arrived based on the navigation link in the top of the screen from </w:t>
      </w:r>
      <w:r>
        <w:rPr>
          <w:rFonts w:ascii="Courier New" w:hAnsi="Courier New" w:cs="Courier New"/>
        </w:rPr>
        <w:t>menu-item-list-customer.html</w:t>
      </w:r>
      <w:r>
        <w:t>.</w:t>
      </w:r>
    </w:p>
    <w:p>
      <w:pPr>
        <w:pStyle w:val="4"/>
        <w:ind w:left="0"/>
        <w:rPr>
          <w:rFonts w:ascii="Courier New" w:hAnsi="Courier New" w:cs="Courier New"/>
        </w:rPr>
      </w:pPr>
      <w:r>
        <w:rPr>
          <w:rFonts w:ascii="Courier New" w:hAnsi="Courier New" w:cs="Courier New"/>
        </w:rPr>
        <w:t>File: truYum/WebContent/cart.html</w:t>
      </w:r>
    </w:p>
    <w:p>
      <w:pPr>
        <w:pStyle w:val="4"/>
        <w:ind w:left="0"/>
      </w:pPr>
      <w:r>
        <w:drawing>
          <wp:inline distT="0" distB="0" distL="114300" distR="114300">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3416" cy="3131185"/>
                    </a:xfrm>
                    <a:prstGeom prst="rect">
                      <a:avLst/>
                    </a:prstGeom>
                  </pic:spPr>
                </pic:pic>
              </a:graphicData>
            </a:graphic>
          </wp:inline>
        </w:drawing>
      </w:r>
    </w:p>
    <w:p>
      <w:pPr>
        <w:pStyle w:val="4"/>
        <w:ind w:left="0"/>
        <w:rPr>
          <w:b/>
        </w:rPr>
      </w:pPr>
      <w:r>
        <w:rPr>
          <w:b/>
        </w:rPr>
        <w:t>Field Specification</w:t>
      </w:r>
    </w:p>
    <w:tbl>
      <w:tblPr>
        <w:tblStyle w:val="95"/>
        <w:tblW w:w="86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114"/>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shd w:val="clear" w:color="auto" w:fill="F4B083" w:themeFill="accent2" w:themeFillTint="99"/>
          </w:tcPr>
          <w:p>
            <w:pPr>
              <w:spacing w:before="80" w:after="80"/>
              <w:jc w:val="both"/>
              <w:rPr>
                <w:rFonts w:cs="Arial"/>
                <w:b/>
              </w:rPr>
            </w:pPr>
            <w:r>
              <w:rPr>
                <w:rFonts w:cs="Arial"/>
                <w:b/>
              </w:rPr>
              <w:t>Field Name</w:t>
            </w:r>
          </w:p>
        </w:tc>
        <w:tc>
          <w:tcPr>
            <w:tcW w:w="2114" w:type="dxa"/>
            <w:shd w:val="clear" w:color="auto" w:fill="F4B083" w:themeFill="accent2" w:themeFillTint="99"/>
          </w:tcPr>
          <w:p>
            <w:pPr>
              <w:spacing w:before="80" w:after="80"/>
              <w:jc w:val="both"/>
              <w:rPr>
                <w:rFonts w:cs="Arial"/>
                <w:b/>
              </w:rPr>
            </w:pPr>
            <w:r>
              <w:rPr>
                <w:rFonts w:cs="Arial"/>
                <w:b/>
              </w:rPr>
              <w:t>Field Type</w:t>
            </w:r>
          </w:p>
        </w:tc>
        <w:tc>
          <w:tcPr>
            <w:tcW w:w="4860" w:type="dxa"/>
            <w:shd w:val="clear" w:color="auto" w:fill="F4B083" w:themeFill="accent2" w:themeFillTint="99"/>
          </w:tcPr>
          <w:p>
            <w:pPr>
              <w:spacing w:before="80" w:after="80"/>
              <w:jc w:val="both"/>
              <w:rPr>
                <w:rFonts w:cs="Arial"/>
                <w:b/>
              </w:rPr>
            </w:pPr>
            <w:r>
              <w:rPr>
                <w:rFonts w:cs="Arial"/>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Name</w:t>
            </w:r>
          </w:p>
        </w:tc>
        <w:tc>
          <w:tcPr>
            <w:tcW w:w="2114" w:type="dxa"/>
          </w:tcPr>
          <w:p>
            <w:pPr>
              <w:spacing w:before="80" w:after="80"/>
              <w:jc w:val="both"/>
              <w:rPr>
                <w:rFonts w:cs="Arial"/>
              </w:rPr>
            </w:pPr>
            <w:r>
              <w:rPr>
                <w:rFonts w:cs="Arial"/>
              </w:rPr>
              <w:t>Label</w:t>
            </w:r>
          </w:p>
        </w:tc>
        <w:tc>
          <w:tcPr>
            <w:tcW w:w="4860" w:type="dxa"/>
          </w:tcPr>
          <w:p>
            <w:pPr>
              <w:spacing w:before="80" w:after="80"/>
              <w:jc w:val="both"/>
              <w:rPr>
                <w:rFonts w:cs="Arial"/>
              </w:rPr>
            </w:pPr>
            <w:r>
              <w:rPr>
                <w:rFonts w:cs="Arial"/>
              </w:rPr>
              <w:t>Displays the title of the menu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Free Delivery</w:t>
            </w:r>
          </w:p>
        </w:tc>
        <w:tc>
          <w:tcPr>
            <w:tcW w:w="2114" w:type="dxa"/>
          </w:tcPr>
          <w:p>
            <w:pPr>
              <w:spacing w:before="80" w:after="80"/>
              <w:jc w:val="both"/>
              <w:rPr>
                <w:rFonts w:cs="Arial"/>
              </w:rPr>
            </w:pPr>
            <w:r>
              <w:rPr>
                <w:rFonts w:cs="Arial"/>
              </w:rPr>
              <w:t>Label</w:t>
            </w:r>
          </w:p>
        </w:tc>
        <w:tc>
          <w:tcPr>
            <w:tcW w:w="4860" w:type="dxa"/>
          </w:tcPr>
          <w:p>
            <w:pPr>
              <w:spacing w:before="80" w:after="80"/>
              <w:jc w:val="both"/>
              <w:rPr>
                <w:rFonts w:cs="Arial"/>
              </w:rPr>
            </w:pPr>
            <w:r>
              <w:rPr>
                <w:rFonts w:cs="Arial"/>
              </w:rPr>
              <w:t>Display ‘Yes’ or ‘No’ based the respective menu item delivery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Price</w:t>
            </w:r>
          </w:p>
        </w:tc>
        <w:tc>
          <w:tcPr>
            <w:tcW w:w="2114" w:type="dxa"/>
          </w:tcPr>
          <w:p>
            <w:pPr>
              <w:spacing w:before="80" w:after="80"/>
              <w:jc w:val="both"/>
              <w:rPr>
                <w:rFonts w:cs="Arial"/>
              </w:rPr>
            </w:pPr>
            <w:r>
              <w:rPr>
                <w:rFonts w:cs="Arial"/>
              </w:rPr>
              <w:t>Label</w:t>
            </w:r>
          </w:p>
        </w:tc>
        <w:tc>
          <w:tcPr>
            <w:tcW w:w="4860" w:type="dxa"/>
          </w:tcPr>
          <w:p>
            <w:pPr>
              <w:spacing w:before="80" w:after="80"/>
              <w:jc w:val="both"/>
              <w:rPr>
                <w:rFonts w:cs="Arial"/>
              </w:rPr>
            </w:pPr>
            <w:r>
              <w:rPr>
                <w:rFonts w:cs="Arial"/>
              </w:rPr>
              <w:t>Display the price of the menu item in currency format with two decimal places. Should include the currency symbol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tcPr>
          <w:p>
            <w:pPr>
              <w:spacing w:before="80" w:after="80"/>
              <w:jc w:val="both"/>
              <w:rPr>
                <w:rFonts w:cs="Arial"/>
              </w:rPr>
            </w:pPr>
            <w:r>
              <w:rPr>
                <w:rFonts w:cs="Arial"/>
              </w:rPr>
              <w:t>Delete</w:t>
            </w:r>
          </w:p>
        </w:tc>
        <w:tc>
          <w:tcPr>
            <w:tcW w:w="2114" w:type="dxa"/>
          </w:tcPr>
          <w:p>
            <w:pPr>
              <w:spacing w:before="80" w:after="80"/>
              <w:jc w:val="both"/>
              <w:rPr>
                <w:rFonts w:cs="Arial"/>
              </w:rPr>
            </w:pPr>
            <w:r>
              <w:rPr>
                <w:rFonts w:cs="Arial"/>
              </w:rPr>
              <w:t>Link</w:t>
            </w:r>
          </w:p>
        </w:tc>
        <w:tc>
          <w:tcPr>
            <w:tcW w:w="4860" w:type="dxa"/>
          </w:tcPr>
          <w:p>
            <w:pPr>
              <w:spacing w:before="80" w:after="80"/>
              <w:jc w:val="both"/>
              <w:rPr>
                <w:rFonts w:cs="Arial"/>
              </w:rPr>
            </w:pPr>
            <w:r>
              <w:rPr>
                <w:rFonts w:cs="Arial"/>
              </w:rPr>
              <w:t>Display ‘Delete’ link, which displays the same page with notification message that the item is deleted from the Cart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Menu</w:t>
            </w:r>
          </w:p>
        </w:tc>
        <w:tc>
          <w:tcPr>
            <w:tcW w:w="2114" w:type="dxa"/>
          </w:tcPr>
          <w:p>
            <w:pPr>
              <w:spacing w:before="80" w:after="80"/>
              <w:jc w:val="both"/>
              <w:rPr>
                <w:rFonts w:cs="Arial"/>
              </w:rPr>
            </w:pPr>
            <w:r>
              <w:rPr>
                <w:rFonts w:cs="Arial"/>
              </w:rPr>
              <w:t>Link</w:t>
            </w:r>
          </w:p>
        </w:tc>
        <w:tc>
          <w:tcPr>
            <w:tcW w:w="4860" w:type="dxa"/>
          </w:tcPr>
          <w:p>
            <w:pPr>
              <w:spacing w:before="80" w:after="80"/>
              <w:rPr>
                <w:rFonts w:cs="Arial"/>
              </w:rPr>
            </w:pPr>
            <w:r>
              <w:rPr>
                <w:rFonts w:cs="Arial"/>
              </w:rPr>
              <w:t xml:space="preserve">Displays </w:t>
            </w:r>
            <w:r>
              <w:rPr>
                <w:rFonts w:ascii="Courier New" w:hAnsi="Courier New" w:cs="Courier New"/>
              </w:rPr>
              <w:t>menu-item-list-customer.html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Cart</w:t>
            </w:r>
          </w:p>
        </w:tc>
        <w:tc>
          <w:tcPr>
            <w:tcW w:w="2114" w:type="dxa"/>
          </w:tcPr>
          <w:p>
            <w:pPr>
              <w:spacing w:before="80" w:after="80"/>
              <w:jc w:val="both"/>
              <w:rPr>
                <w:rFonts w:cs="Arial"/>
              </w:rPr>
            </w:pPr>
            <w:r>
              <w:rPr>
                <w:rFonts w:cs="Arial"/>
              </w:rPr>
              <w:t>Link</w:t>
            </w:r>
          </w:p>
        </w:tc>
        <w:tc>
          <w:tcPr>
            <w:tcW w:w="4860" w:type="dxa"/>
          </w:tcPr>
          <w:p>
            <w:pPr>
              <w:spacing w:before="80" w:after="80"/>
              <w:rPr>
                <w:rFonts w:cs="Arial"/>
              </w:rPr>
            </w:pPr>
            <w:r>
              <w:rPr>
                <w:rFonts w:cs="Arial"/>
              </w:rPr>
              <w:t xml:space="preserve">Displays </w:t>
            </w:r>
            <w:r>
              <w:rPr>
                <w:rFonts w:ascii="Courier New" w:hAnsi="Courier New" w:cs="Courier New"/>
              </w:rPr>
              <w:t>cart.html</w:t>
            </w:r>
          </w:p>
        </w:tc>
      </w:tr>
    </w:tbl>
    <w:p>
      <w:pPr>
        <w:pStyle w:val="4"/>
        <w:rPr>
          <w:b/>
        </w:rPr>
      </w:pPr>
    </w:p>
    <w:p>
      <w:pPr>
        <w:pStyle w:val="4"/>
        <w:rPr>
          <w:b/>
        </w:rPr>
      </w:pPr>
    </w:p>
    <w:p>
      <w:pPr>
        <w:pStyle w:val="3"/>
        <w:numPr>
          <w:ilvl w:val="1"/>
          <w:numId w:val="24"/>
        </w:numPr>
        <w:tabs>
          <w:tab w:val="left" w:pos="1080"/>
        </w:tabs>
      </w:pPr>
      <w:bookmarkStart w:id="34" w:name="_Toc11657928"/>
      <w:r>
        <w:t>Cart Empty</w:t>
      </w:r>
      <w:bookmarkEnd w:id="34"/>
    </w:p>
    <w:p>
      <w:pPr>
        <w:pStyle w:val="4"/>
        <w:ind w:left="0"/>
      </w:pPr>
      <w:r>
        <w:t xml:space="preserve">Displays the view when there are no items in the cart. The Menu Item List link in the message should point to </w:t>
      </w:r>
      <w:r>
        <w:rPr>
          <w:rFonts w:ascii="Courier New" w:hAnsi="Courier New" w:cs="Courier New"/>
        </w:rPr>
        <w:t>menu-item-list-customer.html</w:t>
      </w:r>
      <w:r>
        <w:t>.</w:t>
      </w:r>
    </w:p>
    <w:p>
      <w:pPr>
        <w:pStyle w:val="4"/>
        <w:ind w:left="0"/>
        <w:rPr>
          <w:rFonts w:ascii="Courier New" w:hAnsi="Courier New" w:cs="Courier New"/>
        </w:rPr>
      </w:pPr>
      <w:r>
        <w:rPr>
          <w:rFonts w:ascii="Courier New" w:hAnsi="Courier New" w:cs="Courier New"/>
        </w:rPr>
        <w:t>File: truYum/WebContent/cart-empty.html</w:t>
      </w:r>
    </w:p>
    <w:p>
      <w:pPr>
        <w:pStyle w:val="4"/>
        <w:ind w:left="0"/>
      </w:pPr>
      <w:r>
        <w:drawing>
          <wp:inline distT="0" distB="0" distL="114300" distR="114300">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3416" cy="3351530"/>
                    </a:xfrm>
                    <a:prstGeom prst="rect">
                      <a:avLst/>
                    </a:prstGeom>
                  </pic:spPr>
                </pic:pic>
              </a:graphicData>
            </a:graphic>
          </wp:inline>
        </w:drawing>
      </w:r>
    </w:p>
    <w:p>
      <w:pPr>
        <w:pStyle w:val="4"/>
        <w:ind w:left="0"/>
        <w:rPr>
          <w:b/>
        </w:rPr>
      </w:pPr>
      <w:r>
        <w:rPr>
          <w:b/>
        </w:rPr>
        <w:t>Field Specification</w:t>
      </w:r>
    </w:p>
    <w:tbl>
      <w:tblPr>
        <w:tblStyle w:val="95"/>
        <w:tblW w:w="86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114"/>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1" w:type="dxa"/>
            <w:shd w:val="clear" w:color="auto" w:fill="F4B083" w:themeFill="accent2" w:themeFillTint="99"/>
          </w:tcPr>
          <w:p>
            <w:pPr>
              <w:spacing w:before="80" w:after="80"/>
              <w:jc w:val="both"/>
              <w:rPr>
                <w:rFonts w:cs="Arial"/>
                <w:b/>
              </w:rPr>
            </w:pPr>
            <w:r>
              <w:rPr>
                <w:rFonts w:cs="Arial"/>
                <w:b/>
              </w:rPr>
              <w:t>Field Name</w:t>
            </w:r>
          </w:p>
        </w:tc>
        <w:tc>
          <w:tcPr>
            <w:tcW w:w="2114" w:type="dxa"/>
            <w:shd w:val="clear" w:color="auto" w:fill="F4B083" w:themeFill="accent2" w:themeFillTint="99"/>
          </w:tcPr>
          <w:p>
            <w:pPr>
              <w:spacing w:before="80" w:after="80"/>
              <w:jc w:val="both"/>
              <w:rPr>
                <w:rFonts w:cs="Arial"/>
                <w:b/>
              </w:rPr>
            </w:pPr>
            <w:r>
              <w:rPr>
                <w:rFonts w:cs="Arial"/>
                <w:b/>
              </w:rPr>
              <w:t>Field Type</w:t>
            </w:r>
          </w:p>
        </w:tc>
        <w:tc>
          <w:tcPr>
            <w:tcW w:w="4860" w:type="dxa"/>
            <w:shd w:val="clear" w:color="auto" w:fill="F4B083" w:themeFill="accent2" w:themeFillTint="99"/>
          </w:tcPr>
          <w:p>
            <w:pPr>
              <w:spacing w:before="80" w:after="80"/>
              <w:jc w:val="both"/>
              <w:rPr>
                <w:rFonts w:cs="Arial"/>
                <w:b/>
              </w:rPr>
            </w:pPr>
            <w:r>
              <w:rPr>
                <w:rFonts w:cs="Arial"/>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Menu</w:t>
            </w:r>
          </w:p>
        </w:tc>
        <w:tc>
          <w:tcPr>
            <w:tcW w:w="2114" w:type="dxa"/>
          </w:tcPr>
          <w:p>
            <w:pPr>
              <w:spacing w:before="80" w:after="80"/>
              <w:jc w:val="both"/>
              <w:rPr>
                <w:rFonts w:cs="Arial"/>
              </w:rPr>
            </w:pPr>
            <w:r>
              <w:rPr>
                <w:rFonts w:cs="Arial"/>
              </w:rPr>
              <w:t>Link</w:t>
            </w:r>
          </w:p>
        </w:tc>
        <w:tc>
          <w:tcPr>
            <w:tcW w:w="4860" w:type="dxa"/>
          </w:tcPr>
          <w:p>
            <w:pPr>
              <w:spacing w:before="80" w:after="80"/>
              <w:rPr>
                <w:rFonts w:cs="Arial"/>
              </w:rPr>
            </w:pPr>
            <w:r>
              <w:rPr>
                <w:rFonts w:cs="Arial"/>
              </w:rPr>
              <w:t xml:space="preserve">Displays </w:t>
            </w:r>
            <w:r>
              <w:rPr>
                <w:rFonts w:ascii="Courier New" w:hAnsi="Courier New" w:cs="Courier New"/>
              </w:rPr>
              <w:t>menu-item-list-customer.html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spacing w:before="80" w:after="80"/>
              <w:jc w:val="both"/>
              <w:rPr>
                <w:rFonts w:cs="Arial"/>
              </w:rPr>
            </w:pPr>
            <w:r>
              <w:rPr>
                <w:rFonts w:cs="Arial"/>
              </w:rPr>
              <w:t>Cart</w:t>
            </w:r>
          </w:p>
        </w:tc>
        <w:tc>
          <w:tcPr>
            <w:tcW w:w="2114" w:type="dxa"/>
          </w:tcPr>
          <w:p>
            <w:pPr>
              <w:spacing w:before="80" w:after="80"/>
              <w:jc w:val="both"/>
              <w:rPr>
                <w:rFonts w:cs="Arial"/>
              </w:rPr>
            </w:pPr>
            <w:r>
              <w:rPr>
                <w:rFonts w:cs="Arial"/>
              </w:rPr>
              <w:t>Link</w:t>
            </w:r>
          </w:p>
        </w:tc>
        <w:tc>
          <w:tcPr>
            <w:tcW w:w="4860" w:type="dxa"/>
          </w:tcPr>
          <w:p>
            <w:pPr>
              <w:spacing w:before="80" w:after="80"/>
              <w:rPr>
                <w:rFonts w:cs="Arial"/>
              </w:rPr>
            </w:pPr>
            <w:r>
              <w:rPr>
                <w:rFonts w:cs="Arial"/>
              </w:rPr>
              <w:t xml:space="preserve">Displays </w:t>
            </w:r>
            <w:r>
              <w:rPr>
                <w:rFonts w:ascii="Courier New" w:hAnsi="Courier New" w:cs="Courier New"/>
              </w:rPr>
              <w:t>cart.html</w:t>
            </w:r>
          </w:p>
        </w:tc>
      </w:tr>
    </w:tbl>
    <w:p>
      <w:pPr>
        <w:pStyle w:val="4"/>
        <w:ind w:left="0"/>
      </w:pPr>
    </w:p>
    <w:p>
      <w:pPr>
        <w:widowControl/>
        <w:spacing w:before="0" w:after="0" w:line="240" w:lineRule="auto"/>
        <w:ind w:right="0"/>
      </w:pPr>
      <w:r>
        <w:br w:type="page"/>
      </w:r>
    </w:p>
    <w:p>
      <w:pPr>
        <w:pStyle w:val="2"/>
      </w:pPr>
      <w:bookmarkStart w:id="35" w:name="_Toc11657929"/>
      <w:r>
        <w:t>Remove item from Cart (TYUC005)</w:t>
      </w:r>
      <w:bookmarkEnd w:id="35"/>
    </w:p>
    <w:p>
      <w:pPr>
        <w:pStyle w:val="3"/>
        <w:numPr>
          <w:ilvl w:val="1"/>
          <w:numId w:val="20"/>
        </w:numPr>
        <w:tabs>
          <w:tab w:val="left" w:pos="1080"/>
        </w:tabs>
      </w:pPr>
      <w:bookmarkStart w:id="36" w:name="_Toc11657930"/>
      <w:r>
        <w:t>Remove Cart</w:t>
      </w:r>
      <w:bookmarkEnd w:id="36"/>
    </w:p>
    <w:p>
      <w:pPr>
        <w:pStyle w:val="4"/>
        <w:ind w:left="0"/>
      </w:pPr>
      <w:r>
        <w:t xml:space="preserve">When Customer click ‘Delete’ link in </w:t>
      </w:r>
      <w:r>
        <w:rPr>
          <w:rFonts w:ascii="Courier New" w:hAnsi="Courier New" w:cs="Courier New"/>
        </w:rPr>
        <w:t>cart.html</w:t>
      </w:r>
      <w:r>
        <w:t>, this page is displayed with the message that the item had been removed from the Cart successfully.</w:t>
      </w:r>
    </w:p>
    <w:p>
      <w:pPr>
        <w:pStyle w:val="4"/>
        <w:ind w:left="0"/>
        <w:rPr>
          <w:rFonts w:ascii="Courier New" w:hAnsi="Courier New" w:cs="Courier New"/>
        </w:rPr>
      </w:pPr>
      <w:r>
        <w:rPr>
          <w:rFonts w:ascii="Courier New" w:hAnsi="Courier New" w:cs="Courier New"/>
        </w:rPr>
        <w:t>File: truYum/WebContent/cart-notification.html</w:t>
      </w:r>
    </w:p>
    <w:p>
      <w:pPr>
        <w:rPr>
          <w:rFonts w:ascii="Segoe UI" w:hAnsi="Segoe UI" w:cs="Segoe UI"/>
        </w:rPr>
      </w:pPr>
      <w:r>
        <w:drawing>
          <wp:inline distT="0" distB="0" distL="114300" distR="114300">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3416" cy="2596515"/>
                    </a:xfrm>
                    <a:prstGeom prst="rect">
                      <a:avLst/>
                    </a:prstGeom>
                  </pic:spPr>
                </pic:pic>
              </a:graphicData>
            </a:graphic>
          </wp:inline>
        </w:drawing>
      </w:r>
    </w:p>
    <w:p>
      <w:pPr>
        <w:pStyle w:val="4"/>
        <w:ind w:left="0"/>
        <w:rPr>
          <w:b/>
        </w:rPr>
      </w:pPr>
      <w:r>
        <w:rPr>
          <w:b/>
        </w:rPr>
        <w:t>Field Specification</w:t>
      </w:r>
    </w:p>
    <w:p>
      <w:pPr>
        <w:rPr>
          <w:rFonts w:ascii="Segoe UI" w:hAnsi="Segoe UI" w:cs="Segoe UI"/>
        </w:rPr>
      </w:pPr>
      <w:r>
        <w:rPr>
          <w:rFonts w:ascii="Segoe UI" w:hAnsi="Segoe UI" w:cs="Segoe UI"/>
        </w:rPr>
        <w:t>Refer section View Cart</w:t>
      </w:r>
    </w:p>
    <w:bookmarkEnd w:id="21"/>
    <w:bookmarkEnd w:id="22"/>
    <w:p>
      <w:pPr>
        <w:pStyle w:val="2"/>
      </w:pPr>
      <w:bookmarkStart w:id="37" w:name="_Toc11657931"/>
      <w:r>
        <w:t>Standards and Guidelines</w:t>
      </w:r>
      <w:bookmarkEnd w:id="37"/>
    </w:p>
    <w:p>
      <w:pPr>
        <w:pStyle w:val="3"/>
      </w:pPr>
      <w:bookmarkStart w:id="38" w:name="_Toc11657932"/>
      <w:r>
        <w:t>HTML</w:t>
      </w:r>
      <w:bookmarkEnd w:id="38"/>
    </w:p>
    <w:p>
      <w:pPr>
        <w:widowControl/>
        <w:numPr>
          <w:ilvl w:val="0"/>
          <w:numId w:val="25"/>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Pr>
          <w:rFonts w:ascii="Consolas" w:hAnsi="Consolas" w:cs="Arial"/>
          <w:color w:val="212529"/>
        </w:rPr>
        <w:t>WebContent</w:t>
      </w:r>
      <w:r>
        <w:rPr>
          <w:rFonts w:cs="Arial"/>
          <w:color w:val="212529"/>
        </w:rPr>
        <w:t xml:space="preserve"> folder.</w:t>
      </w:r>
    </w:p>
    <w:p>
      <w:pPr>
        <w:widowControl/>
        <w:numPr>
          <w:ilvl w:val="0"/>
          <w:numId w:val="25"/>
        </w:numPr>
        <w:shd w:val="clear" w:color="auto" w:fill="FFFFFF"/>
        <w:spacing w:before="100" w:beforeAutospacing="1" w:after="100" w:afterAutospacing="1" w:line="240" w:lineRule="auto"/>
        <w:ind w:left="1080" w:right="0"/>
        <w:rPr>
          <w:rFonts w:cs="Arial"/>
          <w:color w:val="212529"/>
        </w:rPr>
      </w:pPr>
      <w:r>
        <w:rPr>
          <w:rFonts w:cs="Arial"/>
          <w:color w:val="212529"/>
        </w:rPr>
        <w:t>HTML5 semantic tags has to be used wherever applicable. Avoid using div tags for header, footer, article and navigation bar.</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Document Type should be defined as</w:t>
      </w:r>
    </w:p>
    <w:p>
      <w:pPr>
        <w:pStyle w:val="12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Pr>
          <w:rFonts w:ascii="Consolas" w:hAnsi="Consolas" w:eastAsia="Times New Roman" w:cs="Arial"/>
          <w:color w:val="212529"/>
          <w:sz w:val="20"/>
          <w:szCs w:val="20"/>
        </w:rPr>
        <w:t>&lt;!DOCTYPE html&gt;</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Form fields must always include a &lt;label&gt; element with a "for" attribute matching the "id".</w:t>
      </w:r>
    </w:p>
    <w:p>
      <w:pPr>
        <w:pStyle w:val="12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Pr>
          <w:rFonts w:ascii="Consolas" w:hAnsi="Consolas" w:eastAsia="Times New Roman" w:cs="Arial"/>
          <w:color w:val="212529"/>
          <w:sz w:val="20"/>
          <w:szCs w:val="20"/>
        </w:rPr>
        <w:t>&lt;label for="field-email"&gt;email&lt;/label&gt;</w:t>
      </w:r>
    </w:p>
    <w:p>
      <w:pPr>
        <w:pStyle w:val="12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Pr>
          <w:rFonts w:ascii="Consolas" w:hAnsi="Consolas" w:eastAsia="Times New Roman" w:cs="Arial"/>
          <w:color w:val="212529"/>
          <w:sz w:val="20"/>
          <w:szCs w:val="20"/>
        </w:rPr>
        <w:t>&lt;input type="email" id="field-email" name="email" value="" /&gt;</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Each form field should have "name" attribute.</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All tag names and attributes must be written in lowercase.</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Inline style should be never used. Style should be in an external CSS and should be linked to the document.</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Pr>
          <w:rFonts w:ascii="Consolas" w:hAnsi="Consolas" w:cs="Arial"/>
          <w:color w:val="212529"/>
        </w:rPr>
        <w:t>WebContent/images</w:t>
      </w:r>
      <w:r>
        <w:rPr>
          <w:rFonts w:cs="Arial"/>
          <w:color w:val="212529"/>
        </w:rPr>
        <w:t xml:space="preserve"> folder.</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pPr>
        <w:widowControl/>
        <w:numPr>
          <w:ilvl w:val="0"/>
          <w:numId w:val="25"/>
        </w:numPr>
        <w:shd w:val="clear" w:color="auto" w:fill="FFFFFF"/>
        <w:spacing w:before="120" w:after="0" w:line="240" w:lineRule="auto"/>
        <w:ind w:left="1080" w:right="0"/>
        <w:rPr>
          <w:rFonts w:cs="Arial"/>
          <w:color w:val="212529"/>
        </w:rPr>
      </w:pPr>
      <w:r>
        <w:rPr>
          <w:rFonts w:cs="Arial"/>
          <w:color w:val="212529"/>
        </w:rPr>
        <w:t>Reduce one tab on line when tag is closed</w:t>
      </w:r>
    </w:p>
    <w:p>
      <w:pPr>
        <w:pStyle w:val="3"/>
      </w:pPr>
      <w:bookmarkStart w:id="39" w:name="_Toc11657933"/>
      <w:r>
        <w:t>CSS</w:t>
      </w:r>
      <w:bookmarkEnd w:id="39"/>
    </w:p>
    <w:p>
      <w:pPr>
        <w:widowControl/>
        <w:numPr>
          <w:ilvl w:val="0"/>
          <w:numId w:val="26"/>
        </w:numPr>
        <w:shd w:val="clear" w:color="auto" w:fill="FFFFFF"/>
        <w:spacing w:before="120" w:after="0" w:line="240" w:lineRule="auto"/>
        <w:ind w:left="1080" w:right="0"/>
        <w:rPr>
          <w:rFonts w:cs="Arial"/>
          <w:color w:val="212529"/>
        </w:rPr>
      </w:pPr>
      <w:r>
        <w:rPr>
          <w:rFonts w:cs="Arial"/>
          <w:color w:val="212529"/>
        </w:rPr>
        <w:t xml:space="preserve">CSS files names should be </w:t>
      </w:r>
      <w:r>
        <w:rPr>
          <w:rFonts w:ascii="Consolas" w:hAnsi="Consolas" w:cs="Arial"/>
          <w:color w:val="212529"/>
        </w:rPr>
        <w:t>style.css</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 xml:space="preserve">CSS files should be placed in </w:t>
      </w:r>
      <w:r>
        <w:rPr>
          <w:rFonts w:ascii="Consolas" w:hAnsi="Consolas" w:cs="Arial"/>
          <w:color w:val="212529"/>
        </w:rPr>
        <w:t>WebContent/styles</w:t>
      </w:r>
      <w:r>
        <w:rPr>
          <w:rFonts w:cs="Arial"/>
          <w:color w:val="212529"/>
        </w:rPr>
        <w:t xml:space="preserve"> folder.</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Feel free to change the Background Color, Font, Font Size and Font Color of the screen. But it should be applied consistently across screens using CSS. Following are the element in the screen that can be targeted for style change:</w:t>
      </w:r>
    </w:p>
    <w:p>
      <w:pPr>
        <w:widowControl/>
        <w:numPr>
          <w:ilvl w:val="1"/>
          <w:numId w:val="26"/>
        </w:numPr>
        <w:shd w:val="clear" w:color="auto" w:fill="FFFFFF"/>
        <w:spacing w:before="120" w:after="0" w:line="240" w:lineRule="auto"/>
        <w:ind w:right="0"/>
        <w:rPr>
          <w:rFonts w:cs="Arial"/>
          <w:color w:val="212529"/>
        </w:rPr>
      </w:pPr>
      <w:r>
        <w:rPr>
          <w:rFonts w:cs="Arial"/>
          <w:color w:val="212529"/>
        </w:rPr>
        <w:t>Navigation Bar</w:t>
      </w:r>
    </w:p>
    <w:p>
      <w:pPr>
        <w:widowControl/>
        <w:numPr>
          <w:ilvl w:val="1"/>
          <w:numId w:val="26"/>
        </w:numPr>
        <w:shd w:val="clear" w:color="auto" w:fill="FFFFFF"/>
        <w:spacing w:before="120" w:after="0" w:line="240" w:lineRule="auto"/>
        <w:ind w:right="0"/>
        <w:rPr>
          <w:rFonts w:cs="Arial"/>
          <w:color w:val="212529"/>
        </w:rPr>
      </w:pPr>
      <w:r>
        <w:rPr>
          <w:rFonts w:cs="Arial"/>
          <w:color w:val="212529"/>
        </w:rPr>
        <w:t>Page Heading</w:t>
      </w:r>
    </w:p>
    <w:p>
      <w:pPr>
        <w:widowControl/>
        <w:numPr>
          <w:ilvl w:val="1"/>
          <w:numId w:val="26"/>
        </w:numPr>
        <w:shd w:val="clear" w:color="auto" w:fill="FFFFFF"/>
        <w:spacing w:before="120" w:after="0" w:line="240" w:lineRule="auto"/>
        <w:ind w:right="0"/>
        <w:rPr>
          <w:rFonts w:cs="Arial"/>
          <w:color w:val="212529"/>
        </w:rPr>
      </w:pPr>
      <w:r>
        <w:rPr>
          <w:rFonts w:cs="Arial"/>
          <w:color w:val="212529"/>
        </w:rPr>
        <w:t>Form Elements</w:t>
      </w:r>
    </w:p>
    <w:p>
      <w:pPr>
        <w:widowControl/>
        <w:numPr>
          <w:ilvl w:val="1"/>
          <w:numId w:val="26"/>
        </w:numPr>
        <w:shd w:val="clear" w:color="auto" w:fill="FFFFFF"/>
        <w:spacing w:before="120" w:after="0" w:line="240" w:lineRule="auto"/>
        <w:ind w:right="0"/>
        <w:rPr>
          <w:rFonts w:cs="Arial"/>
          <w:color w:val="212529"/>
        </w:rPr>
      </w:pPr>
      <w:r>
        <w:rPr>
          <w:rFonts w:cs="Arial"/>
          <w:color w:val="212529"/>
        </w:rPr>
        <w:t>Messages</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Reuse styles wherever applicable. Potential areas are Application Name, Page Title, Form Fields and Buttons</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Selector names should be in lower case with words separated by hyphen.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Pr>
          <w:rFonts w:cs="Arial"/>
          <w:color w:val="212529"/>
        </w:rPr>
        <w:tab/>
      </w:r>
      <w:r>
        <w:rPr>
          <w:rFonts w:ascii="Consolas" w:hAnsi="Consolas" w:cs="Arial"/>
          <w:color w:val="212529"/>
        </w:rPr>
        <w:t>.page-title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Pr>
          <w:rFonts w:ascii="Consolas" w:hAnsi="Consolas" w:cs="Arial"/>
          <w:color w:val="212529"/>
        </w:rPr>
        <w:tab/>
      </w:r>
      <w:r>
        <w:rPr>
          <w:rFonts w:ascii="Consolas" w:hAnsi="Consolas" w:cs="Arial"/>
          <w:color w:val="212529"/>
        </w:rPr>
        <w:t xml:space="preserve">    margin: 20px;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Pr>
          <w:rFonts w:ascii="Consolas" w:hAnsi="Consolas" w:cs="Arial"/>
          <w:color w:val="212529"/>
        </w:rPr>
        <w:tab/>
      </w:r>
      <w:r>
        <w:rPr>
          <w:rFonts w:ascii="Consolas" w:hAnsi="Consolas" w:cs="Arial"/>
          <w:color w:val="212529"/>
        </w:rPr>
        <w:t>}</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Selector class names should be relevant to the purpose of the element where the style is applied. For example if common style needs to be applied for all text boxes in an application.</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Properties should be followed by a colon and a space</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Properties and values should be in lower case</w:t>
      </w:r>
    </w:p>
    <w:p>
      <w:pPr>
        <w:widowControl/>
        <w:numPr>
          <w:ilvl w:val="0"/>
          <w:numId w:val="26"/>
        </w:numPr>
        <w:shd w:val="clear" w:color="auto" w:fill="FFFFFF"/>
        <w:spacing w:before="120" w:after="0" w:line="240" w:lineRule="auto"/>
        <w:ind w:left="1080" w:right="0"/>
        <w:rPr>
          <w:rFonts w:cs="Arial"/>
          <w:color w:val="212529"/>
        </w:rPr>
      </w:pPr>
      <w:r>
        <w:rPr>
          <w:rFonts w:cs="Arial"/>
          <w:color w:val="212529"/>
        </w:rPr>
        <w:t>Use hexadecimal code for color definition</w:t>
      </w:r>
    </w:p>
    <w:p>
      <w:pPr>
        <w:shd w:val="clear" w:color="auto" w:fill="FFFFFF"/>
        <w:spacing w:before="80" w:after="80" w:line="240" w:lineRule="auto"/>
        <w:ind w:left="1080"/>
        <w:rPr>
          <w:rFonts w:cs="Arial"/>
          <w:color w:val="212529"/>
        </w:rPr>
      </w:pPr>
      <w:r>
        <w:rPr>
          <w:rFonts w:cs="Arial"/>
          <w:color w:val="212529"/>
        </w:rPr>
        <w:t>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.login-form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background: #fdfdfd;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display: block;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margin: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margin-left: 20px;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w:t>
      </w:r>
    </w:p>
    <w:p>
      <w:pPr>
        <w:pStyle w:val="3"/>
      </w:pPr>
      <w:bookmarkStart w:id="40" w:name="_Toc11657934"/>
      <w:bookmarkStart w:id="41" w:name="_Toc81026474"/>
      <w:bookmarkStart w:id="42" w:name="_Toc246846481"/>
      <w:r>
        <w:t>JavaScript</w:t>
      </w:r>
      <w:bookmarkEnd w:id="40"/>
    </w:p>
    <w:p>
      <w:pPr>
        <w:widowControl/>
        <w:numPr>
          <w:ilvl w:val="0"/>
          <w:numId w:val="27"/>
        </w:numPr>
        <w:shd w:val="clear" w:color="auto" w:fill="FFFFFF"/>
        <w:spacing w:before="120" w:after="0" w:line="240" w:lineRule="auto"/>
        <w:ind w:left="1080" w:right="0"/>
        <w:rPr>
          <w:rFonts w:cs="Arial"/>
          <w:color w:val="212529"/>
        </w:rPr>
      </w:pPr>
      <w:bookmarkStart w:id="43" w:name="_Toc18934640"/>
      <w:bookmarkEnd w:id="43"/>
      <w:bookmarkStart w:id="44" w:name="_Toc31869178"/>
      <w:bookmarkEnd w:id="44"/>
      <w:bookmarkStart w:id="45" w:name="_Toc16251235"/>
      <w:bookmarkEnd w:id="45"/>
      <w:bookmarkStart w:id="46" w:name="_Toc16916556"/>
      <w:bookmarkEnd w:id="46"/>
      <w:bookmarkStart w:id="47" w:name="_Toc16251232"/>
      <w:bookmarkEnd w:id="47"/>
      <w:bookmarkStart w:id="48" w:name="_Toc16916553"/>
      <w:bookmarkEnd w:id="48"/>
      <w:bookmarkStart w:id="49" w:name="_Toc18470293"/>
      <w:bookmarkEnd w:id="49"/>
      <w:bookmarkStart w:id="50" w:name="_Toc18470499"/>
      <w:bookmarkEnd w:id="50"/>
      <w:bookmarkStart w:id="51" w:name="_Toc18470845"/>
      <w:bookmarkEnd w:id="51"/>
      <w:bookmarkStart w:id="52" w:name="_Toc18934638"/>
      <w:bookmarkEnd w:id="52"/>
      <w:bookmarkStart w:id="53" w:name="_Toc16251234"/>
      <w:bookmarkEnd w:id="53"/>
      <w:bookmarkStart w:id="54" w:name="_Toc16916555"/>
      <w:bookmarkEnd w:id="54"/>
      <w:bookmarkStart w:id="55" w:name="_Toc31869176"/>
      <w:bookmarkEnd w:id="55"/>
      <w:bookmarkStart w:id="56" w:name="_Toc18470295"/>
      <w:bookmarkEnd w:id="56"/>
      <w:bookmarkStart w:id="57" w:name="_Toc18470501"/>
      <w:bookmarkEnd w:id="57"/>
      <w:bookmarkStart w:id="58" w:name="_Toc18470847"/>
      <w:bookmarkEnd w:id="58"/>
      <w:bookmarkStart w:id="59" w:name="_Toc18470849"/>
      <w:bookmarkEnd w:id="59"/>
      <w:bookmarkStart w:id="60" w:name="_Toc16251236"/>
      <w:bookmarkEnd w:id="60"/>
      <w:bookmarkStart w:id="61" w:name="_Toc18934641"/>
      <w:bookmarkEnd w:id="61"/>
      <w:bookmarkStart w:id="62" w:name="_Toc31869180"/>
      <w:bookmarkEnd w:id="62"/>
      <w:bookmarkStart w:id="63" w:name="_Toc18934642"/>
      <w:bookmarkEnd w:id="63"/>
      <w:bookmarkStart w:id="64" w:name="_Toc18470503"/>
      <w:bookmarkEnd w:id="64"/>
      <w:bookmarkStart w:id="65" w:name="_Toc16916557"/>
      <w:bookmarkEnd w:id="65"/>
      <w:bookmarkStart w:id="66" w:name="_Toc18470502"/>
      <w:bookmarkEnd w:id="66"/>
      <w:bookmarkStart w:id="67" w:name="_Toc18470848"/>
      <w:bookmarkEnd w:id="67"/>
      <w:bookmarkStart w:id="68" w:name="_Toc18470297"/>
      <w:bookmarkEnd w:id="68"/>
      <w:bookmarkStart w:id="69" w:name="_Toc31869179"/>
      <w:bookmarkEnd w:id="69"/>
      <w:bookmarkStart w:id="70" w:name="_Toc18470296"/>
      <w:bookmarkEnd w:id="70"/>
      <w:r>
        <w:rPr>
          <w:rFonts w:cs="Arial"/>
          <w:color w:val="212529"/>
        </w:rPr>
        <w:t xml:space="preserve">JavaScript file name should </w:t>
      </w:r>
      <w:r>
        <w:rPr>
          <w:rFonts w:cs="Arial"/>
          <w:b/>
          <w:color w:val="212529"/>
        </w:rPr>
        <w:t>script.js</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Pr>
          <w:rFonts w:cs="Arial"/>
          <w:b/>
          <w:color w:val="212529"/>
        </w:rPr>
        <w:t>WebContent/js</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Use camelCase for variables and functions.</w:t>
      </w:r>
    </w:p>
    <w:p>
      <w:pPr>
        <w:shd w:val="clear" w:color="auto" w:fill="FFFFFF"/>
        <w:spacing w:before="120" w:after="0" w:line="240" w:lineRule="auto"/>
        <w:ind w:left="1080"/>
        <w:rPr>
          <w:rFonts w:ascii="Consolas" w:hAnsi="Consolas" w:cs="Arial"/>
          <w:color w:val="212529"/>
        </w:rPr>
      </w:pPr>
      <w:r>
        <w:rPr>
          <w:rFonts w:ascii="Consolas" w:hAnsi="Consolas" w:cs="Arial"/>
          <w:color w:val="212529"/>
        </w:rPr>
        <w:t>var firstName = "John";</w:t>
      </w:r>
    </w:p>
    <w:p>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All variable names start with a letter.</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Always put a space before and after an operator.</w:t>
      </w:r>
    </w:p>
    <w:p>
      <w:pPr>
        <w:shd w:val="clear" w:color="auto" w:fill="FFFFFF"/>
        <w:spacing w:before="120" w:after="0" w:line="240" w:lineRule="auto"/>
        <w:ind w:left="1080"/>
        <w:rPr>
          <w:rFonts w:ascii="Consolas" w:hAnsi="Consolas" w:cs="Arial"/>
          <w:color w:val="212529"/>
        </w:rPr>
      </w:pPr>
      <w:r>
        <w:rPr>
          <w:rFonts w:ascii="Consolas" w:hAnsi="Consolas" w:cs="Arial"/>
          <w:color w:val="212529"/>
        </w:rPr>
        <w:t>var profit = sellingPrice - buyingPrice;</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Always end a statement with semicolon.</w:t>
      </w:r>
    </w:p>
    <w:p>
      <w:pPr>
        <w:widowControl/>
        <w:numPr>
          <w:ilvl w:val="0"/>
          <w:numId w:val="27"/>
        </w:numPr>
        <w:shd w:val="clear" w:color="auto" w:fill="FFFFFF"/>
        <w:spacing w:before="80" w:after="0" w:line="240" w:lineRule="auto"/>
        <w:ind w:left="1080" w:right="0"/>
        <w:rPr>
          <w:rFonts w:cs="Arial"/>
          <w:color w:val="212529"/>
        </w:rPr>
      </w:pPr>
      <w:r>
        <w:rPr>
          <w:rFonts w:cs="Arial"/>
          <w:color w:val="212529"/>
        </w:rPr>
        <w:t>Open curly braces should be in the same line.</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All lines following open curly braces should have one level of indent</w:t>
      </w:r>
    </w:p>
    <w:p>
      <w:pPr>
        <w:widowControl/>
        <w:numPr>
          <w:ilvl w:val="0"/>
          <w:numId w:val="27"/>
        </w:numPr>
        <w:shd w:val="clear" w:color="auto" w:fill="FFFFFF"/>
        <w:spacing w:before="120" w:after="0" w:line="240" w:lineRule="auto"/>
        <w:ind w:left="1080" w:right="0"/>
        <w:rPr>
          <w:rFonts w:cs="Arial"/>
          <w:color w:val="212529"/>
        </w:rPr>
      </w:pPr>
      <w:r>
        <w:rPr>
          <w:rFonts w:cs="Arial"/>
          <w:color w:val="212529"/>
        </w:rPr>
        <w:t>Closing curly braces should be in next line with reduction of indent by one level</w:t>
      </w:r>
    </w:p>
    <w:p>
      <w:pPr>
        <w:shd w:val="clear" w:color="auto" w:fill="FFFFFF"/>
        <w:spacing w:before="80" w:after="0" w:line="240" w:lineRule="auto"/>
        <w:ind w:left="1080"/>
        <w:rPr>
          <w:rFonts w:cs="Arial"/>
          <w:color w:val="212529"/>
        </w:rPr>
      </w:pPr>
      <w:r>
        <w:rPr>
          <w:rFonts w:cs="Arial"/>
          <w:color w:val="212529"/>
        </w:rPr>
        <w:t>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if (time &lt; 20)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greeting = "Good day";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else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greeting = "Good evening";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w:t>
      </w:r>
    </w:p>
    <w:bookmarkEnd w:id="41"/>
    <w:bookmarkEnd w:id="42"/>
    <w:p>
      <w:pPr>
        <w:pStyle w:val="2"/>
      </w:pPr>
      <w:bookmarkStart w:id="71" w:name="_Toc11657935"/>
      <w:r>
        <w:t>Submission</w:t>
      </w:r>
      <w:bookmarkEnd w:id="71"/>
    </w:p>
    <w:p>
      <w:pPr>
        <w:pStyle w:val="3"/>
      </w:pPr>
      <w:bookmarkStart w:id="72" w:name="_Toc11657936"/>
      <w:r>
        <w:t>Code submission instructions</w:t>
      </w:r>
      <w:bookmarkEnd w:id="72"/>
    </w:p>
    <w:p>
      <w:pPr>
        <w:pStyle w:val="4"/>
      </w:pPr>
      <w:r>
        <w:t>Once your code is evaluated by the trainer and all the issues reported by the trainer are corrected, the code needs to be submitted to the remote repository. Follow the steps below to submit the code to remote repository.</w:t>
      </w:r>
    </w:p>
    <w:p>
      <w:pPr>
        <w:pStyle w:val="4"/>
        <w:numPr>
          <w:ilvl w:val="0"/>
          <w:numId w:val="28"/>
        </w:numPr>
      </w:pPr>
      <w:r>
        <w:t>In Windows Explorer go to the truYum folder</w:t>
      </w:r>
    </w:p>
    <w:p>
      <w:pPr>
        <w:pStyle w:val="4"/>
        <w:numPr>
          <w:ilvl w:val="0"/>
          <w:numId w:val="28"/>
        </w:numPr>
      </w:pPr>
      <w:r>
        <w:t>Right click on the empty space in the right hand side of Windows Explorer and select “Git Bash here”</w:t>
      </w:r>
    </w:p>
    <w:p>
      <w:pPr>
        <w:pStyle w:val="4"/>
        <w:numPr>
          <w:ilvl w:val="0"/>
          <w:numId w:val="28"/>
        </w:numPr>
      </w:pPr>
      <w:r>
        <w:t>Execute the following commands</w:t>
      </w:r>
    </w:p>
    <w:p>
      <w:pPr>
        <w:pStyle w:val="4"/>
        <w:spacing w:before="0" w:after="0" w:line="240" w:lineRule="auto"/>
        <w:ind w:left="1440"/>
        <w:rPr>
          <w:rFonts w:cs="Arial"/>
        </w:rPr>
      </w:pPr>
      <w:r>
        <w:rPr>
          <w:rFonts w:cs="Arial"/>
        </w:rPr>
        <w:t>To display the added or modified files</w:t>
      </w:r>
    </w:p>
    <w:p>
      <w:pPr>
        <w:pStyle w:val="4"/>
        <w:ind w:left="1440"/>
        <w:rPr>
          <w:rFonts w:ascii="Consolas" w:hAnsi="Consolas"/>
        </w:rPr>
      </w:pPr>
      <w:r>
        <w:rPr>
          <w:rFonts w:ascii="Consolas" w:hAnsi="Consolas"/>
        </w:rPr>
        <w:t>git status</w:t>
      </w:r>
    </w:p>
    <w:p>
      <w:pPr>
        <w:pStyle w:val="4"/>
        <w:spacing w:before="0" w:after="0" w:line="240" w:lineRule="auto"/>
        <w:ind w:left="1440"/>
        <w:rPr>
          <w:rFonts w:cs="Arial"/>
        </w:rPr>
      </w:pPr>
      <w:r>
        <w:rPr>
          <w:rFonts w:cs="Arial"/>
        </w:rPr>
        <w:t>To stage the added or modified files</w:t>
      </w:r>
    </w:p>
    <w:p>
      <w:pPr>
        <w:pStyle w:val="4"/>
        <w:ind w:left="1440"/>
        <w:rPr>
          <w:rFonts w:ascii="Consolas" w:hAnsi="Consolas"/>
        </w:rPr>
      </w:pPr>
      <w:r>
        <w:rPr>
          <w:rFonts w:ascii="Consolas" w:hAnsi="Consolas"/>
        </w:rPr>
        <w:t>git add .</w:t>
      </w:r>
    </w:p>
    <w:p>
      <w:pPr>
        <w:pStyle w:val="4"/>
        <w:spacing w:before="0" w:after="0" w:line="240" w:lineRule="auto"/>
        <w:ind w:left="1440"/>
        <w:rPr>
          <w:rFonts w:cs="Arial"/>
        </w:rPr>
      </w:pPr>
      <w:r>
        <w:rPr>
          <w:rFonts w:cs="Arial"/>
        </w:rPr>
        <w:t>To display the staged files</w:t>
      </w:r>
    </w:p>
    <w:p>
      <w:pPr>
        <w:pStyle w:val="4"/>
        <w:ind w:left="1440"/>
        <w:rPr>
          <w:rFonts w:ascii="Consolas" w:hAnsi="Consolas"/>
        </w:rPr>
      </w:pPr>
      <w:r>
        <w:rPr>
          <w:rFonts w:ascii="Consolas" w:hAnsi="Consolas"/>
        </w:rPr>
        <w:t>git status</w:t>
      </w:r>
    </w:p>
    <w:p>
      <w:pPr>
        <w:pStyle w:val="4"/>
        <w:spacing w:before="0" w:after="0" w:line="240" w:lineRule="auto"/>
        <w:ind w:left="1440"/>
        <w:rPr>
          <w:rFonts w:cs="Arial"/>
        </w:rPr>
      </w:pPr>
      <w:r>
        <w:rPr>
          <w:rFonts w:cs="Arial"/>
        </w:rPr>
        <w:t>To save the code to local repository</w:t>
      </w:r>
    </w:p>
    <w:p>
      <w:pPr>
        <w:pStyle w:val="4"/>
        <w:ind w:left="1440"/>
        <w:rPr>
          <w:rFonts w:ascii="Consolas" w:hAnsi="Consolas"/>
        </w:rPr>
      </w:pPr>
      <w:r>
        <w:rPr>
          <w:rFonts w:ascii="Consolas" w:hAnsi="Consolas"/>
        </w:rPr>
        <w:t>git commit -m "web module"</w:t>
      </w:r>
    </w:p>
    <w:p>
      <w:pPr>
        <w:pStyle w:val="4"/>
        <w:spacing w:before="0" w:after="0" w:line="240" w:lineRule="auto"/>
        <w:ind w:left="1440"/>
        <w:rPr>
          <w:rFonts w:cs="Arial"/>
        </w:rPr>
      </w:pPr>
      <w:r>
        <w:rPr>
          <w:rFonts w:cs="Arial"/>
        </w:rPr>
        <w:t>To transfer the changes from local machine to server</w:t>
      </w:r>
    </w:p>
    <w:p>
      <w:pPr>
        <w:pStyle w:val="4"/>
        <w:ind w:left="1440"/>
        <w:rPr>
          <w:rFonts w:ascii="Consolas" w:hAnsi="Consolas"/>
        </w:rPr>
      </w:pPr>
      <w:r>
        <w:rPr>
          <w:rFonts w:ascii="Consolas" w:hAnsi="Consolas"/>
        </w:rPr>
        <w:t>git push origin master</w:t>
      </w:r>
    </w:p>
    <w:p>
      <w:pPr>
        <w:pStyle w:val="4"/>
        <w:numPr>
          <w:ilvl w:val="0"/>
          <w:numId w:val="28"/>
        </w:numPr>
      </w:pPr>
      <w:r>
        <w:t>Successful execution of the above commands will upload the files to the server repository.</w:t>
      </w:r>
    </w:p>
    <w:p>
      <w:pPr>
        <w:pStyle w:val="4"/>
        <w:numPr>
          <w:ilvl w:val="0"/>
          <w:numId w:val="28"/>
        </w:numPr>
      </w:pPr>
      <w:r>
        <w:t xml:space="preserve">Login into </w:t>
      </w:r>
      <w:r>
        <w:fldChar w:fldCharType="begin"/>
      </w:r>
      <w:r>
        <w:instrText xml:space="preserve"> HYPERLINK "https://code.cognizant.com" </w:instrText>
      </w:r>
      <w:r>
        <w:fldChar w:fldCharType="separate"/>
      </w:r>
      <w:r>
        <w:rPr>
          <w:rStyle w:val="91"/>
        </w:rPr>
        <w:t>https://code.cognizant.com</w:t>
      </w:r>
      <w:r>
        <w:rPr>
          <w:rStyle w:val="91"/>
        </w:rPr>
        <w:fldChar w:fldCharType="end"/>
      </w:r>
    </w:p>
    <w:p>
      <w:pPr>
        <w:pStyle w:val="4"/>
        <w:numPr>
          <w:ilvl w:val="0"/>
          <w:numId w:val="28"/>
        </w:numPr>
      </w:pPr>
      <w:r>
        <w:t>Click on the project truYum</w:t>
      </w:r>
    </w:p>
    <w:p>
      <w:pPr>
        <w:pStyle w:val="4"/>
        <w:numPr>
          <w:ilvl w:val="0"/>
          <w:numId w:val="28"/>
        </w:numPr>
      </w:pPr>
      <w:r>
        <w:t>Check if the files that are uploaded correctly with appropriate folder structure.</w:t>
      </w:r>
    </w:p>
    <w:p>
      <w:pPr>
        <w:pStyle w:val="2"/>
      </w:pPr>
      <w:bookmarkStart w:id="73" w:name="_Toc11657937"/>
      <w:r>
        <w:t>Change Log</w:t>
      </w:r>
      <w:bookmarkEnd w:id="73"/>
    </w:p>
    <w:tbl>
      <w:tblPr>
        <w:tblStyle w:val="94"/>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983"/>
        <w:gridCol w:w="1087"/>
        <w:gridCol w:w="1098"/>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shd w:val="clear" w:color="auto" w:fill="FFCC99"/>
          </w:tcPr>
          <w:p>
            <w:pPr>
              <w:pStyle w:val="105"/>
              <w:spacing w:line="240" w:lineRule="auto"/>
            </w:pPr>
          </w:p>
        </w:tc>
        <w:tc>
          <w:tcPr>
            <w:tcW w:w="7103" w:type="dxa"/>
            <w:gridSpan w:val="4"/>
            <w:shd w:val="clear" w:color="auto" w:fill="FFCC99"/>
          </w:tcPr>
          <w:p>
            <w:pPr>
              <w:pStyle w:val="105"/>
              <w:spacing w:line="240" w:lineRule="auto"/>
            </w:pPr>
            <w:r>
              <w:t>Changes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103"/>
              <w:spacing w:before="0" w:after="60"/>
              <w:ind w:left="-14" w:firstLine="14"/>
              <w:jc w:val="both"/>
              <w:rPr>
                <w:sz w:val="20"/>
              </w:rPr>
            </w:pPr>
            <w:r>
              <w:rPr>
                <w:sz w:val="20"/>
              </w:rPr>
              <w:t>V1.0.0</w:t>
            </w:r>
          </w:p>
        </w:tc>
        <w:tc>
          <w:tcPr>
            <w:tcW w:w="7103" w:type="dxa"/>
            <w:gridSpan w:val="4"/>
          </w:tcPr>
          <w:p>
            <w:pPr>
              <w:pStyle w:val="103"/>
              <w:spacing w:before="0" w:after="60"/>
              <w:ind w:left="-14" w:firstLine="14"/>
              <w:jc w:val="both"/>
              <w:rPr>
                <w:sz w:val="20"/>
              </w:rPr>
            </w:pPr>
            <w:r>
              <w:rPr>
                <w:sz w:val="20"/>
              </w:rPr>
              <w:t>Initial baseline created on &lt;dd-Mon-yy&gt; by &lt;Name of Author&gt;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7" w:type="dxa"/>
            <w:vMerge w:val="restart"/>
          </w:tcPr>
          <w:p>
            <w:pPr>
              <w:pStyle w:val="103"/>
              <w:spacing w:before="0" w:after="60"/>
              <w:ind w:left="-14" w:firstLine="14"/>
              <w:jc w:val="both"/>
              <w:rPr>
                <w:sz w:val="20"/>
              </w:rPr>
            </w:pPr>
            <w:r>
              <w:rPr>
                <w:sz w:val="20"/>
              </w:rPr>
              <w:t>Vx.y.z</w:t>
            </w:r>
          </w:p>
        </w:tc>
        <w:tc>
          <w:tcPr>
            <w:tcW w:w="7103" w:type="dxa"/>
            <w:gridSpan w:val="4"/>
          </w:tcPr>
          <w:p>
            <w:pPr>
              <w:pStyle w:val="103"/>
              <w:spacing w:before="0" w:after="60"/>
              <w:ind w:left="-14" w:firstLine="14"/>
              <w:jc w:val="both"/>
              <w:rPr>
                <w:sz w:val="20"/>
              </w:rPr>
            </w:pPr>
            <w:r>
              <w:rPr>
                <w:sz w:val="20"/>
              </w:rPr>
              <w:t>&lt;Please refer the configuration control tool / change item status form if the details of changes are maintained separately. If not, the template given below needs to be followed&gt;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 w:hRule="atLeast"/>
        </w:trPr>
        <w:tc>
          <w:tcPr>
            <w:tcW w:w="1087" w:type="dxa"/>
            <w:vMerge w:val="continue"/>
          </w:tcPr>
          <w:p>
            <w:pPr>
              <w:pStyle w:val="103"/>
              <w:spacing w:before="0" w:after="60"/>
              <w:ind w:left="-14" w:firstLine="14"/>
              <w:jc w:val="both"/>
              <w:rPr>
                <w:sz w:val="20"/>
              </w:rPr>
            </w:pPr>
          </w:p>
        </w:tc>
        <w:tc>
          <w:tcPr>
            <w:tcW w:w="983" w:type="dxa"/>
            <w:shd w:val="clear" w:color="auto" w:fill="FFCC99"/>
          </w:tcPr>
          <w:p>
            <w:pPr>
              <w:pStyle w:val="103"/>
              <w:spacing w:before="0" w:after="60"/>
              <w:ind w:left="-14" w:firstLine="14"/>
              <w:jc w:val="center"/>
              <w:rPr>
                <w:b/>
                <w:bCs/>
                <w:sz w:val="20"/>
              </w:rPr>
            </w:pPr>
            <w:r>
              <w:rPr>
                <w:b/>
                <w:bCs/>
                <w:sz w:val="20"/>
              </w:rPr>
              <w:t>Section No.</w:t>
            </w:r>
          </w:p>
        </w:tc>
        <w:tc>
          <w:tcPr>
            <w:tcW w:w="1087" w:type="dxa"/>
            <w:shd w:val="clear" w:color="auto" w:fill="FFCC99"/>
          </w:tcPr>
          <w:p>
            <w:pPr>
              <w:pStyle w:val="103"/>
              <w:spacing w:before="0" w:after="60"/>
              <w:ind w:left="-14" w:firstLine="14"/>
              <w:jc w:val="center"/>
              <w:rPr>
                <w:b/>
                <w:bCs/>
                <w:sz w:val="20"/>
              </w:rPr>
            </w:pPr>
            <w:r>
              <w:rPr>
                <w:b/>
                <w:bCs/>
                <w:sz w:val="20"/>
              </w:rPr>
              <w:t>Changed By</w:t>
            </w:r>
          </w:p>
        </w:tc>
        <w:tc>
          <w:tcPr>
            <w:tcW w:w="1098" w:type="dxa"/>
            <w:shd w:val="clear" w:color="auto" w:fill="FFCC99"/>
          </w:tcPr>
          <w:p>
            <w:pPr>
              <w:pStyle w:val="103"/>
              <w:spacing w:before="0" w:after="60"/>
              <w:ind w:left="-14" w:firstLine="14"/>
              <w:jc w:val="center"/>
              <w:rPr>
                <w:b/>
                <w:bCs/>
                <w:sz w:val="20"/>
              </w:rPr>
            </w:pPr>
            <w:r>
              <w:rPr>
                <w:b/>
                <w:bCs/>
                <w:sz w:val="20"/>
              </w:rPr>
              <w:t>Effective Date</w:t>
            </w:r>
          </w:p>
        </w:tc>
        <w:tc>
          <w:tcPr>
            <w:tcW w:w="3935" w:type="dxa"/>
            <w:shd w:val="clear" w:color="auto" w:fill="FFCC99"/>
          </w:tcPr>
          <w:p>
            <w:pPr>
              <w:pStyle w:val="103"/>
              <w:spacing w:before="0" w:after="60"/>
              <w:ind w:left="-14" w:firstLine="14"/>
              <w:jc w:val="center"/>
              <w:rPr>
                <w:b/>
                <w:bCs/>
                <w:sz w:val="20"/>
              </w:rPr>
            </w:pPr>
            <w:r>
              <w:rPr>
                <w:b/>
                <w:bCs/>
                <w:sz w:val="20"/>
              </w:rPr>
              <w:t>Changes Effected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 w:hRule="atLeast"/>
        </w:trPr>
        <w:tc>
          <w:tcPr>
            <w:tcW w:w="1087" w:type="dxa"/>
            <w:vMerge w:val="continue"/>
          </w:tcPr>
          <w:p>
            <w:pPr>
              <w:pStyle w:val="103"/>
              <w:spacing w:before="0" w:after="60"/>
              <w:ind w:left="-14" w:firstLine="14"/>
              <w:jc w:val="both"/>
              <w:rPr>
                <w:sz w:val="20"/>
              </w:rPr>
            </w:pPr>
          </w:p>
        </w:tc>
        <w:tc>
          <w:tcPr>
            <w:tcW w:w="983" w:type="dxa"/>
          </w:tcPr>
          <w:p>
            <w:pPr>
              <w:pStyle w:val="103"/>
              <w:spacing w:before="0" w:after="60"/>
              <w:ind w:left="-14" w:firstLine="14"/>
              <w:jc w:val="both"/>
              <w:rPr>
                <w:sz w:val="20"/>
              </w:rPr>
            </w:pPr>
          </w:p>
        </w:tc>
        <w:tc>
          <w:tcPr>
            <w:tcW w:w="1087" w:type="dxa"/>
          </w:tcPr>
          <w:p>
            <w:pPr>
              <w:pStyle w:val="103"/>
              <w:spacing w:before="0" w:after="60"/>
              <w:ind w:left="-14" w:firstLine="14"/>
              <w:jc w:val="both"/>
              <w:rPr>
                <w:sz w:val="20"/>
              </w:rPr>
            </w:pPr>
          </w:p>
        </w:tc>
        <w:tc>
          <w:tcPr>
            <w:tcW w:w="1098" w:type="dxa"/>
          </w:tcPr>
          <w:p>
            <w:pPr>
              <w:pStyle w:val="103"/>
              <w:spacing w:before="0" w:after="60"/>
              <w:ind w:left="-14" w:firstLine="14"/>
              <w:jc w:val="both"/>
              <w:rPr>
                <w:sz w:val="20"/>
              </w:rPr>
            </w:pPr>
          </w:p>
        </w:tc>
        <w:tc>
          <w:tcPr>
            <w:tcW w:w="3935" w:type="dxa"/>
          </w:tcPr>
          <w:p>
            <w:pPr>
              <w:pStyle w:val="103"/>
              <w:spacing w:before="0" w:after="60"/>
              <w:ind w:left="-14" w:firstLine="14"/>
              <w:jc w:val="both"/>
              <w:rPr>
                <w:sz w:val="20"/>
              </w:rPr>
            </w:pPr>
          </w:p>
        </w:tc>
      </w:tr>
      <w:bookmarkEnd w:id="1"/>
      <w:bookmarkEnd w:id="2"/>
      <w:bookmarkEnd w:id="3"/>
    </w:tbl>
    <w:p>
      <w:pPr>
        <w:spacing w:line="240" w:lineRule="auto"/>
      </w:pPr>
    </w:p>
    <w:sectPr>
      <w:headerReference r:id="rId3" w:type="first"/>
      <w:footerReference r:id="rId5" w:type="first"/>
      <w:footerReference r:id="rId4" w:type="default"/>
      <w:pgSz w:w="11909" w:h="16834"/>
      <w:pgMar w:top="1440" w:right="1440" w:bottom="1440" w:left="1440" w:header="720" w:footer="36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E4002EFF" w:usb1="C000247B" w:usb2="00000009" w:usb3="00000000" w:csb0="200001FF" w:csb1="00000000"/>
  </w:font>
  <w:font w:name="Tw Cen MT">
    <w:panose1 w:val="020B0602020104020603"/>
    <w:charset w:val="00"/>
    <w:family w:val="swiss"/>
    <w:pitch w:val="default"/>
    <w:sig w:usb0="00000003" w:usb1="00000000" w:usb2="00000000" w:usb3="00000000" w:csb0="20000003" w:csb1="00000000"/>
  </w:font>
  <w:font w:name="等线">
    <w:altName w:val="Arial Unicode MS"/>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4"/>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
    <w:tblGrid>
      <w:gridCol w:w="1440"/>
      <w:gridCol w:w="4860"/>
      <w:gridCol w:w="1591"/>
      <w:gridCol w:w="2459"/>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rPr>
        <w:trHeight w:val="540" w:hRule="atLeast"/>
      </w:trPr>
      <w:tc>
        <w:tcPr>
          <w:tcW w:w="7891" w:type="dxa"/>
          <w:gridSpan w:val="3"/>
          <w:shd w:val="clear" w:color="auto" w:fill="auto"/>
          <w:tcMar>
            <w:bottom w:w="115" w:type="dxa"/>
          </w:tcMar>
          <w:vAlign w:val="bottom"/>
        </w:tcPr>
        <w:p>
          <w:pPr>
            <w:pStyle w:val="31"/>
            <w:tabs>
              <w:tab w:val="right" w:pos="9900"/>
              <w:tab w:val="clear" w:pos="4320"/>
              <w:tab w:val="clear" w:pos="8640"/>
            </w:tabs>
            <w:spacing w:before="0" w:after="0" w:line="240" w:lineRule="auto"/>
            <w:rPr>
              <w:sz w:val="18"/>
              <w:szCs w:val="18"/>
            </w:rPr>
          </w:pPr>
          <w:r>
            <w:rPr>
              <w:sz w:val="18"/>
              <w:szCs w:val="18"/>
            </w:rPr>
            <w:t>Release Id : QTAD-BREQ / 1.4.0 / 13-Jul-2016</w:t>
          </w:r>
        </w:p>
      </w:tc>
      <w:tc>
        <w:tcPr>
          <w:tcW w:w="2459" w:type="dxa"/>
          <w:vMerge w:val="restart"/>
          <w:shd w:val="clear" w:color="auto" w:fill="auto"/>
          <w:vAlign w:val="bottom"/>
        </w:tcPr>
        <w:p>
          <w:pPr>
            <w:pStyle w:val="31"/>
            <w:tabs>
              <w:tab w:val="right" w:pos="9900"/>
            </w:tabs>
            <w:spacing w:before="0" w:after="0" w:line="240" w:lineRule="auto"/>
            <w:jc w:val="right"/>
          </w:pPr>
          <w:r>
            <w:drawing>
              <wp:inline distT="0" distB="0" distL="114300" distR="114300">
                <wp:extent cx="1143000" cy="240665"/>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125546\AppData\Local\Microsoft\Windows\INetCache\Content.MSO\85DE90A5.tmp"/>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3000" cy="241248"/>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c>
        <w:tcPr>
          <w:tcW w:w="1440" w:type="dxa"/>
          <w:shd w:val="clear" w:color="auto" w:fill="auto"/>
          <w:tcMar>
            <w:top w:w="115" w:type="dxa"/>
          </w:tcMar>
          <w:vAlign w:val="bottom"/>
        </w:tcPr>
        <w:p>
          <w:pPr>
            <w:pStyle w:val="31"/>
            <w:tabs>
              <w:tab w:val="right" w:pos="9900"/>
              <w:tab w:val="clear" w:pos="8640"/>
            </w:tabs>
            <w:spacing w:before="0" w:after="0" w:line="240" w:lineRule="auto"/>
          </w:pPr>
          <w:r>
            <w:rPr>
              <w:sz w:val="18"/>
              <w:szCs w:val="18"/>
            </w:rPr>
            <w:t xml:space="preserve">C3: Protected </w:t>
          </w:r>
        </w:p>
      </w:tc>
      <w:tc>
        <w:tcPr>
          <w:tcW w:w="4860" w:type="dxa"/>
          <w:shd w:val="clear" w:color="auto" w:fill="auto"/>
          <w:tcMar>
            <w:top w:w="115" w:type="dxa"/>
            <w:left w:w="115" w:type="dxa"/>
            <w:right w:w="0" w:type="dxa"/>
          </w:tcMar>
          <w:vAlign w:val="bottom"/>
        </w:tcPr>
        <w:p>
          <w:pPr>
            <w:pStyle w:val="31"/>
            <w:tabs>
              <w:tab w:val="right" w:pos="9900"/>
              <w:tab w:val="clear" w:pos="8640"/>
            </w:tabs>
            <w:spacing w:before="0" w:after="0" w:line="240" w:lineRule="auto"/>
          </w:pPr>
          <w:r>
            <w:rPr>
              <w:sz w:val="18"/>
              <w:szCs w:val="18"/>
            </w:rPr>
            <w:t>Project ID : 1000180469</w:t>
          </w:r>
          <w:r>
            <w:rPr>
              <w:color w:val="92D050"/>
              <w:sz w:val="18"/>
              <w:szCs w:val="18"/>
            </w:rPr>
            <w:t xml:space="preserve"> </w:t>
          </w:r>
          <w:r>
            <w:rPr>
              <w:color w:val="598D31"/>
              <w:sz w:val="18"/>
              <w:szCs w:val="18"/>
            </w:rPr>
            <w:t>|</w:t>
          </w:r>
          <w:r>
            <w:rPr>
              <w:sz w:val="18"/>
              <w:szCs w:val="18"/>
            </w:rPr>
            <w:t xml:space="preserve"> 1.0 / Ver: 1.0</w:t>
          </w:r>
        </w:p>
      </w:tc>
      <w:tc>
        <w:tcPr>
          <w:tcW w:w="1591" w:type="dxa"/>
          <w:shd w:val="clear" w:color="auto" w:fill="auto"/>
          <w:tcMar>
            <w:top w:w="115" w:type="dxa"/>
          </w:tcMar>
          <w:vAlign w:val="bottom"/>
        </w:tcPr>
        <w:p>
          <w:pPr>
            <w:pStyle w:val="31"/>
            <w:tabs>
              <w:tab w:val="right" w:pos="9900"/>
              <w:tab w:val="clear" w:pos="8640"/>
            </w:tabs>
            <w:spacing w:before="0" w:after="0" w:line="240" w:lineRule="auto"/>
            <w:ind w:right="0"/>
            <w:jc w:val="cente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17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17</w:t>
          </w:r>
          <w:r>
            <w:rPr>
              <w:sz w:val="18"/>
              <w:szCs w:val="18"/>
            </w:rPr>
            <w:fldChar w:fldCharType="end"/>
          </w:r>
        </w:p>
      </w:tc>
      <w:tc>
        <w:tcPr>
          <w:tcW w:w="2459" w:type="dxa"/>
          <w:vMerge w:val="continue"/>
        </w:tcPr>
        <w:p>
          <w:pPr>
            <w:pStyle w:val="31"/>
            <w:tabs>
              <w:tab w:val="right" w:pos="9900"/>
              <w:tab w:val="clear" w:pos="8640"/>
            </w:tabs>
            <w:spacing w:before="0" w:after="0" w:line="240" w:lineRule="auto"/>
          </w:pPr>
        </w:p>
      </w:tc>
    </w:tr>
  </w:tbl>
  <w:p>
    <w:pPr>
      <w:pStyle w:val="31"/>
      <w:tabs>
        <w:tab w:val="right" w:pos="9900"/>
        <w:tab w:val="clear" w:pos="864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4"/>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
    <w:tblGrid>
      <w:gridCol w:w="1440"/>
      <w:gridCol w:w="6451"/>
      <w:gridCol w:w="2459"/>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rPr>
        <w:trHeight w:val="540" w:hRule="atLeast"/>
      </w:trPr>
      <w:tc>
        <w:tcPr>
          <w:tcW w:w="7891" w:type="dxa"/>
          <w:gridSpan w:val="2"/>
          <w:shd w:val="clear" w:color="auto" w:fill="auto"/>
          <w:tcMar>
            <w:bottom w:w="115" w:type="dxa"/>
          </w:tcMar>
          <w:vAlign w:val="bottom"/>
        </w:tcPr>
        <w:p>
          <w:pPr>
            <w:pStyle w:val="31"/>
            <w:tabs>
              <w:tab w:val="right" w:pos="9900"/>
              <w:tab w:val="clear" w:pos="4320"/>
              <w:tab w:val="clear" w:pos="8640"/>
            </w:tabs>
            <w:spacing w:before="0" w:after="0" w:line="240" w:lineRule="auto"/>
            <w:rPr>
              <w:sz w:val="18"/>
              <w:szCs w:val="18"/>
            </w:rPr>
          </w:pPr>
          <w:r>
            <w:rPr>
              <w:sz w:val="18"/>
              <w:szCs w:val="18"/>
            </w:rPr>
            <w:t>Release Id : QTQP-TEMPW / 2.1.0 / 25-Jun-2015</w:t>
          </w:r>
        </w:p>
      </w:tc>
      <w:tc>
        <w:tcPr>
          <w:tcW w:w="2459" w:type="dxa"/>
          <w:vMerge w:val="restart"/>
          <w:shd w:val="clear" w:color="auto" w:fill="auto"/>
          <w:vAlign w:val="bottom"/>
        </w:tcPr>
        <w:p>
          <w:pPr>
            <w:pStyle w:val="31"/>
            <w:tabs>
              <w:tab w:val="right" w:pos="9900"/>
            </w:tabs>
            <w:spacing w:before="0" w:after="0" w:line="240" w:lineRule="auto"/>
            <w:jc w:val="right"/>
          </w:pPr>
          <w:r>
            <w:drawing>
              <wp:inline distT="0" distB="0" distL="114300" distR="11430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ognizant_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85900" cy="5429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Ex>
      <w:tc>
        <w:tcPr>
          <w:tcW w:w="1440" w:type="dxa"/>
          <w:shd w:val="clear" w:color="auto" w:fill="auto"/>
          <w:tcMar>
            <w:top w:w="115" w:type="dxa"/>
          </w:tcMar>
          <w:vAlign w:val="bottom"/>
        </w:tcPr>
        <w:p>
          <w:pPr>
            <w:pStyle w:val="31"/>
            <w:tabs>
              <w:tab w:val="right" w:pos="9900"/>
              <w:tab w:val="clear" w:pos="8640"/>
            </w:tabs>
            <w:spacing w:before="0" w:after="0" w:line="240" w:lineRule="auto"/>
          </w:pPr>
          <w:r>
            <w:rPr>
              <w:sz w:val="18"/>
              <w:szCs w:val="18"/>
            </w:rPr>
            <w:t xml:space="preserve">C3: Protected </w:t>
          </w:r>
        </w:p>
      </w:tc>
      <w:tc>
        <w:tcPr>
          <w:tcW w:w="6451" w:type="dxa"/>
          <w:shd w:val="clear" w:color="auto" w:fill="auto"/>
          <w:tcMar>
            <w:top w:w="115" w:type="dxa"/>
            <w:left w:w="115" w:type="dxa"/>
            <w:right w:w="0" w:type="dxa"/>
          </w:tcMar>
          <w:vAlign w:val="bottom"/>
        </w:tcPr>
        <w:p>
          <w:pPr>
            <w:pStyle w:val="31"/>
            <w:tabs>
              <w:tab w:val="right" w:pos="9900"/>
              <w:tab w:val="clear" w:pos="8640"/>
            </w:tabs>
            <w:spacing w:before="0" w:after="0" w:line="240" w:lineRule="auto"/>
          </w:pPr>
          <w:r>
            <w:rPr>
              <w:sz w:val="18"/>
              <w:szCs w:val="18"/>
            </w:rPr>
            <w:t>Project ID : &lt;Project ID&gt;</w:t>
          </w:r>
          <w:r>
            <w:rPr>
              <w:color w:val="92D050"/>
              <w:sz w:val="18"/>
              <w:szCs w:val="18"/>
            </w:rPr>
            <w:t xml:space="preserve"> </w:t>
          </w:r>
          <w:r>
            <w:rPr>
              <w:color w:val="598D31"/>
              <w:sz w:val="18"/>
              <w:szCs w:val="18"/>
            </w:rPr>
            <w:t>|</w:t>
          </w:r>
          <w:r>
            <w:rPr>
              <w:sz w:val="18"/>
              <w:szCs w:val="18"/>
            </w:rPr>
            <w:t xml:space="preserve"> &lt;SCI.ID. &gt; / Ver: &lt;Ver No.&gt;</w:t>
          </w:r>
        </w:p>
      </w:tc>
      <w:tc>
        <w:tcPr>
          <w:tcW w:w="2459" w:type="dxa"/>
          <w:vMerge w:val="continue"/>
        </w:tcPr>
        <w:p>
          <w:pPr>
            <w:pStyle w:val="31"/>
            <w:tabs>
              <w:tab w:val="right" w:pos="9900"/>
              <w:tab w:val="clear" w:pos="8640"/>
            </w:tabs>
            <w:spacing w:before="0" w:after="0" w:line="240" w:lineRule="auto"/>
          </w:pPr>
        </w:p>
      </w:tc>
    </w:tr>
  </w:tbl>
  <w:p>
    <w:pPr>
      <w:pStyle w:val="31"/>
      <w:spacing w:before="0" w:after="0"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right" w:pos="9720"/>
        <w:tab w:val="clear" w:pos="8640"/>
      </w:tabs>
      <w:ind w:left="-630" w:right="-873"/>
    </w:pPr>
    <w:r>
      <w:rPr>
        <w:rFonts w:eastAsia="MS Mincho" w:cs="Arial"/>
        <w:b/>
        <w:color w:val="7F7F7F"/>
        <w:sz w:val="18"/>
        <w:szCs w:val="18"/>
      </w:rPr>
      <w:t>Controlled Copy</w:t>
    </w:r>
    <w:r>
      <w:rPr>
        <w:rFonts w:eastAsia="MS Mincho" w:cs="Arial"/>
        <w:b/>
        <w:color w:val="7F7F7F"/>
        <w:sz w:val="18"/>
        <w:szCs w:val="18"/>
      </w:rPr>
      <w:tab/>
    </w:r>
    <w:r>
      <w:rPr>
        <w:rFonts w:eastAsia="MS Mincho" w:cs="Arial"/>
        <w:b/>
        <w:color w:val="7F7F7F"/>
        <w:sz w:val="18"/>
        <w:szCs w:val="18"/>
      </w:rPr>
      <w:tab/>
    </w:r>
    <w:r>
      <w:rPr>
        <w:rFonts w:cs="Arial"/>
        <w:b/>
        <w:color w:val="7F7F7F"/>
        <w:sz w:val="18"/>
      </w:rPr>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0"/>
      <w:lvlText w:val=""/>
      <w:lvlJc w:val="left"/>
      <w:pPr>
        <w:tabs>
          <w:tab w:val="left" w:pos="360"/>
        </w:tabs>
        <w:ind w:left="360" w:hanging="360"/>
      </w:pPr>
      <w:rPr>
        <w:rFonts w:hint="default" w:ascii="Symbol" w:hAnsi="Symbol"/>
      </w:rPr>
    </w:lvl>
  </w:abstractNum>
  <w:abstractNum w:abstractNumId="10">
    <w:nsid w:val="05EE2152"/>
    <w:multiLevelType w:val="multilevel"/>
    <w:tmpl w:val="05EE215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076B3431"/>
    <w:multiLevelType w:val="multilevel"/>
    <w:tmpl w:val="076B3431"/>
    <w:lvl w:ilvl="0" w:tentative="0">
      <w:start w:val="1"/>
      <w:numFmt w:val="decimal"/>
      <w:lvlText w:val="%1."/>
      <w:lvlJc w:val="left"/>
      <w:pPr>
        <w:ind w:left="1440" w:hanging="360"/>
      </w:pPr>
      <w:rPr>
        <w:rFonts w:hint="default"/>
        <w:u w:val="none"/>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09A0719B"/>
    <w:multiLevelType w:val="multilevel"/>
    <w:tmpl w:val="09A0719B"/>
    <w:lvl w:ilvl="0" w:tentative="0">
      <w:start w:val="1"/>
      <w:numFmt w:val="bullet"/>
      <w:pStyle w:val="99"/>
      <w:lvlText w:val="o"/>
      <w:lvlJc w:val="left"/>
      <w:pPr>
        <w:ind w:left="1800" w:hanging="360"/>
      </w:pPr>
      <w:rPr>
        <w:rFonts w:hint="default" w:ascii="Courier New" w:hAnsi="Courier New"/>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o"/>
      <w:lvlJc w:val="left"/>
      <w:pPr>
        <w:tabs>
          <w:tab w:val="left" w:pos="3240"/>
        </w:tabs>
        <w:ind w:left="3240" w:hanging="360"/>
      </w:pPr>
      <w:rPr>
        <w:rFonts w:hint="default" w:ascii="Courier New" w:hAnsi="Courier New"/>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3">
    <w:nsid w:val="11550D36"/>
    <w:multiLevelType w:val="multilevel"/>
    <w:tmpl w:val="11550D36"/>
    <w:lvl w:ilvl="0" w:tentative="0">
      <w:start w:val="1"/>
      <w:numFmt w:val="bullet"/>
      <w:pStyle w:val="98"/>
      <w:lvlText w:val=""/>
      <w:lvlJc w:val="left"/>
      <w:pPr>
        <w:ind w:left="1800" w:hanging="360"/>
      </w:pPr>
      <w:rPr>
        <w:rFonts w:hint="default" w:ascii="Symbol" w:hAnsi="Symbol"/>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4">
    <w:nsid w:val="1EEC07C7"/>
    <w:multiLevelType w:val="multilevel"/>
    <w:tmpl w:val="1EEC07C7"/>
    <w:lvl w:ilvl="0" w:tentative="0">
      <w:start w:val="1"/>
      <w:numFmt w:val="decimal"/>
      <w:pStyle w:val="2"/>
      <w:lvlText w:val="%1.0"/>
      <w:lvlJc w:val="left"/>
      <w:pPr>
        <w:tabs>
          <w:tab w:val="left" w:pos="720"/>
        </w:tabs>
        <w:ind w:left="360" w:hanging="360"/>
      </w:pPr>
      <w:rPr>
        <w:rFonts w:hint="default"/>
      </w:rPr>
    </w:lvl>
    <w:lvl w:ilvl="1" w:tentative="0">
      <w:start w:val="1"/>
      <w:numFmt w:val="decimal"/>
      <w:pStyle w:val="3"/>
      <w:lvlText w:val="%1.%2"/>
      <w:lvlJc w:val="left"/>
      <w:pPr>
        <w:tabs>
          <w:tab w:val="left" w:pos="1080"/>
        </w:tabs>
        <w:ind w:left="720" w:hanging="360"/>
      </w:pPr>
      <w:rPr>
        <w:rFonts w:hint="default"/>
      </w:rPr>
    </w:lvl>
    <w:lvl w:ilvl="2" w:tentative="0">
      <w:start w:val="1"/>
      <w:numFmt w:val="decimal"/>
      <w:pStyle w:val="5"/>
      <w:lvlText w:val="%1.%2.%3"/>
      <w:lvlJc w:val="left"/>
      <w:pPr>
        <w:tabs>
          <w:tab w:val="left" w:pos="1800"/>
        </w:tabs>
        <w:ind w:left="1080" w:hanging="360"/>
      </w:pPr>
      <w:rPr>
        <w:rFonts w:hint="default"/>
      </w:rPr>
    </w:lvl>
    <w:lvl w:ilvl="3" w:tentative="0">
      <w:start w:val="1"/>
      <w:numFmt w:val="decimal"/>
      <w:pStyle w:val="6"/>
      <w:lvlText w:val="%1.%2.%3.%4."/>
      <w:lvlJc w:val="left"/>
      <w:pPr>
        <w:tabs>
          <w:tab w:val="left" w:pos="3672"/>
        </w:tabs>
        <w:ind w:left="3600" w:hanging="648"/>
      </w:pPr>
      <w:rPr>
        <w:rFonts w:hint="default"/>
      </w:rPr>
    </w:lvl>
    <w:lvl w:ilvl="4" w:tentative="0">
      <w:start w:val="1"/>
      <w:numFmt w:val="decimal"/>
      <w:lvlText w:val="%1.%2.%3.%4.%5."/>
      <w:lvlJc w:val="left"/>
      <w:pPr>
        <w:tabs>
          <w:tab w:val="left" w:pos="4392"/>
        </w:tabs>
        <w:ind w:left="4104" w:hanging="792"/>
      </w:pPr>
      <w:rPr>
        <w:rFonts w:hint="default"/>
      </w:rPr>
    </w:lvl>
    <w:lvl w:ilvl="5" w:tentative="0">
      <w:start w:val="1"/>
      <w:numFmt w:val="decimal"/>
      <w:lvlText w:val="%1.%2.%3.%4.%5.%6."/>
      <w:lvlJc w:val="left"/>
      <w:pPr>
        <w:tabs>
          <w:tab w:val="left" w:pos="4752"/>
        </w:tabs>
        <w:ind w:left="4608" w:hanging="936"/>
      </w:pPr>
      <w:rPr>
        <w:rFonts w:hint="default"/>
      </w:rPr>
    </w:lvl>
    <w:lvl w:ilvl="6" w:tentative="0">
      <w:start w:val="1"/>
      <w:numFmt w:val="decimal"/>
      <w:lvlText w:val="%1.%2.%3.%4.%5.%6.%7."/>
      <w:lvlJc w:val="left"/>
      <w:pPr>
        <w:tabs>
          <w:tab w:val="left" w:pos="5472"/>
        </w:tabs>
        <w:ind w:left="5112" w:hanging="1080"/>
      </w:pPr>
      <w:rPr>
        <w:rFonts w:hint="default"/>
      </w:rPr>
    </w:lvl>
    <w:lvl w:ilvl="7" w:tentative="0">
      <w:start w:val="1"/>
      <w:numFmt w:val="decimal"/>
      <w:lvlText w:val="%1.%2.%3.%4.%5.%6.%7.%8."/>
      <w:lvlJc w:val="left"/>
      <w:pPr>
        <w:tabs>
          <w:tab w:val="left" w:pos="5832"/>
        </w:tabs>
        <w:ind w:left="5616" w:hanging="1224"/>
      </w:pPr>
      <w:rPr>
        <w:rFonts w:hint="default"/>
      </w:rPr>
    </w:lvl>
    <w:lvl w:ilvl="8" w:tentative="0">
      <w:start w:val="1"/>
      <w:numFmt w:val="decimal"/>
      <w:lvlText w:val="%1.%2.%3.%4.%5.%6.%7.%8.%9."/>
      <w:lvlJc w:val="left"/>
      <w:pPr>
        <w:tabs>
          <w:tab w:val="left" w:pos="6552"/>
        </w:tabs>
        <w:ind w:left="6192" w:hanging="1440"/>
      </w:pPr>
      <w:rPr>
        <w:rFonts w:hint="default"/>
      </w:rPr>
    </w:lvl>
  </w:abstractNum>
  <w:abstractNum w:abstractNumId="15">
    <w:nsid w:val="229D1267"/>
    <w:multiLevelType w:val="multilevel"/>
    <w:tmpl w:val="229D1267"/>
    <w:lvl w:ilvl="0" w:tentative="0">
      <w:start w:val="1"/>
      <w:numFmt w:val="decimal"/>
      <w:pStyle w:val="97"/>
      <w:lvlText w:val="%1."/>
      <w:lvlJc w:val="left"/>
      <w:pPr>
        <w:tabs>
          <w:tab w:val="left" w:pos="1872"/>
        </w:tabs>
        <w:ind w:left="1872" w:hanging="432"/>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326C0D88"/>
    <w:multiLevelType w:val="multilevel"/>
    <w:tmpl w:val="326C0D8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35B05E90"/>
    <w:multiLevelType w:val="multilevel"/>
    <w:tmpl w:val="35B05E9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8">
    <w:nsid w:val="49871506"/>
    <w:multiLevelType w:val="multilevel"/>
    <w:tmpl w:val="498715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A0B4249"/>
    <w:multiLevelType w:val="multilevel"/>
    <w:tmpl w:val="4A0B424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4B4C6F25"/>
    <w:multiLevelType w:val="multilevel"/>
    <w:tmpl w:val="4B4C6F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EE34815"/>
    <w:multiLevelType w:val="multilevel"/>
    <w:tmpl w:val="6EE34815"/>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702D35FF"/>
    <w:multiLevelType w:val="multilevel"/>
    <w:tmpl w:val="702D35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0C573CA"/>
    <w:multiLevelType w:val="multilevel"/>
    <w:tmpl w:val="70C573C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4">
    <w:nsid w:val="77DB4EF9"/>
    <w:multiLevelType w:val="multilevel"/>
    <w:tmpl w:val="77DB4EF9"/>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2"/>
  </w:num>
  <w:num w:numId="15">
    <w:abstractNumId w:val="23"/>
  </w:num>
  <w:num w:numId="16">
    <w:abstractNumId w:val="11"/>
  </w:num>
  <w:num w:numId="17">
    <w:abstractNumId w:val="10"/>
  </w:num>
  <w:num w:numId="18">
    <w:abstractNumId w:val="2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6"/>
  </w:num>
  <w:num w:numId="23">
    <w:abstractNumId w:val="17"/>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8"/>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attachedTemplate r:id="rId1"/>
  <w:documentProtection w:enforcement="0"/>
  <w:defaultTabStop w:val="720"/>
  <w:drawingGridHorizontalSpacing w:val="100"/>
  <w:displayHorizontalDrawingGridEvery w:val="2"/>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010885"/>
    <w:rsid w:val="46118EC7"/>
    <w:rsid w:val="5CCF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name="annotation text"/>
    <w:lsdException w:unhideWhenUsed="0" w:uiPriority="99" w:semiHidden="0" w:name="header"/>
    <w:lsdException w:unhideWhenUsed="0" w:uiPriority="99" w:semiHidden="0" w:name="footer"/>
    <w:lsdException w:unhideWhenUsed="0" w:uiPriority="0" w:name="index heading"/>
    <w:lsdException w:qFormat="1" w:unhideWhenUsed="0" w:uiPriority="0" w:semiHidden="0" w:name="caption"/>
    <w:lsdException w:unhideWhenUsed="0" w:uiPriority="0" w:name="table of figures"/>
    <w:lsdException w:qFormat="1" w:unhideWhenUsed="0" w:uiPriority="0" w:semiHidden="0" w:name="envelope address"/>
    <w:lsdException w:qFormat="1"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name="endnote text"/>
    <w:lsdException w:unhideWhenUsed="0" w:uiPriority="0" w:name="table of authorities"/>
    <w:lsdException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6" w:after="240" w:line="240" w:lineRule="atLeast"/>
      <w:ind w:right="115"/>
    </w:pPr>
    <w:rPr>
      <w:rFonts w:ascii="Arial" w:hAnsi="Arial" w:eastAsia="Times New Roman" w:cs="Times New Roman"/>
      <w:lang w:val="en-US" w:eastAsia="en-US" w:bidi="ar-SA"/>
    </w:rPr>
  </w:style>
  <w:style w:type="paragraph" w:styleId="2">
    <w:name w:val="heading 1"/>
    <w:basedOn w:val="1"/>
    <w:next w:val="1"/>
    <w:qFormat/>
    <w:uiPriority w:val="0"/>
    <w:pPr>
      <w:keepNext/>
      <w:numPr>
        <w:ilvl w:val="0"/>
        <w:numId w:val="1"/>
      </w:numPr>
      <w:spacing w:before="360" w:after="360"/>
      <w:jc w:val="both"/>
      <w:outlineLvl w:val="0"/>
    </w:pPr>
    <w:rPr>
      <w:color w:val="EFA800"/>
      <w:sz w:val="44"/>
      <w:szCs w:val="44"/>
    </w:rPr>
  </w:style>
  <w:style w:type="paragraph" w:styleId="3">
    <w:name w:val="heading 2"/>
    <w:basedOn w:val="2"/>
    <w:next w:val="4"/>
    <w:link w:val="115"/>
    <w:qFormat/>
    <w:uiPriority w:val="0"/>
    <w:pPr>
      <w:numPr>
        <w:ilvl w:val="1"/>
      </w:numPr>
      <w:spacing w:before="160" w:after="240"/>
      <w:outlineLvl w:val="1"/>
    </w:pPr>
    <w:rPr>
      <w:color w:val="479DB3"/>
      <w:sz w:val="32"/>
    </w:rPr>
  </w:style>
  <w:style w:type="paragraph" w:styleId="5">
    <w:name w:val="heading 3"/>
    <w:basedOn w:val="2"/>
    <w:next w:val="1"/>
    <w:qFormat/>
    <w:uiPriority w:val="0"/>
    <w:pPr>
      <w:numPr>
        <w:ilvl w:val="2"/>
      </w:numPr>
      <w:spacing w:before="120" w:after="240"/>
      <w:outlineLvl w:val="2"/>
    </w:pPr>
    <w:rPr>
      <w:bCs/>
      <w:color w:val="008000"/>
      <w:sz w:val="28"/>
    </w:rPr>
  </w:style>
  <w:style w:type="paragraph" w:styleId="6">
    <w:name w:val="heading 4"/>
    <w:basedOn w:val="5"/>
    <w:next w:val="4"/>
    <w:link w:val="116"/>
    <w:qFormat/>
    <w:uiPriority w:val="0"/>
    <w:pPr>
      <w:numPr>
        <w:ilvl w:val="3"/>
      </w:numPr>
      <w:tabs>
        <w:tab w:val="left" w:pos="1800"/>
      </w:tabs>
      <w:ind w:left="1080" w:hanging="360"/>
      <w:outlineLvl w:val="3"/>
    </w:pPr>
    <w:rPr>
      <w:color w:val="404040"/>
      <w:sz w:val="24"/>
    </w:rPr>
  </w:style>
  <w:style w:type="paragraph" w:styleId="7">
    <w:name w:val="heading 5"/>
    <w:basedOn w:val="1"/>
    <w:next w:val="1"/>
    <w:qFormat/>
    <w:uiPriority w:val="0"/>
    <w:pPr>
      <w:keepNext/>
      <w:spacing w:before="0" w:after="0"/>
      <w:ind w:right="0"/>
      <w:outlineLvl w:val="4"/>
    </w:pPr>
    <w:rPr>
      <w:b/>
      <w:color w:val="008080"/>
    </w:rPr>
  </w:style>
  <w:style w:type="paragraph" w:styleId="8">
    <w:name w:val="heading 6"/>
    <w:basedOn w:val="1"/>
    <w:next w:val="1"/>
    <w:qFormat/>
    <w:uiPriority w:val="0"/>
    <w:pPr>
      <w:keepNext/>
      <w:spacing w:after="120"/>
      <w:outlineLvl w:val="5"/>
    </w:pPr>
    <w:rPr>
      <w:b/>
      <w:color w:val="808080"/>
    </w:rPr>
  </w:style>
  <w:style w:type="paragraph" w:styleId="9">
    <w:name w:val="heading 7"/>
    <w:basedOn w:val="1"/>
    <w:next w:val="1"/>
    <w:qFormat/>
    <w:uiPriority w:val="0"/>
    <w:pPr>
      <w:framePr w:hSpace="187" w:wrap="around" w:vAnchor="text" w:hAnchor="text" w:y="1"/>
      <w:spacing w:after="0" w:line="240" w:lineRule="auto"/>
      <w:outlineLvl w:val="6"/>
    </w:pPr>
    <w:rPr>
      <w:b/>
      <w:i/>
    </w:rPr>
  </w:style>
  <w:style w:type="paragraph" w:styleId="10">
    <w:name w:val="heading 8"/>
    <w:basedOn w:val="1"/>
    <w:next w:val="1"/>
    <w:qFormat/>
    <w:uiPriority w:val="0"/>
    <w:pPr>
      <w:spacing w:before="240" w:after="60"/>
      <w:outlineLvl w:val="7"/>
    </w:pPr>
    <w:rPr>
      <w:i/>
    </w:rPr>
  </w:style>
  <w:style w:type="paragraph" w:styleId="11">
    <w:name w:val="heading 9"/>
    <w:basedOn w:val="1"/>
    <w:next w:val="1"/>
    <w:qFormat/>
    <w:uiPriority w:val="0"/>
    <w:pPr>
      <w:spacing w:before="240" w:after="60"/>
      <w:outlineLvl w:val="8"/>
    </w:pPr>
    <w:rPr>
      <w:b/>
      <w:i/>
      <w:sz w:val="18"/>
    </w:rPr>
  </w:style>
  <w:style w:type="character" w:default="1" w:styleId="87">
    <w:name w:val="Default Paragraph Font"/>
    <w:semiHidden/>
    <w:unhideWhenUsed/>
    <w:qFormat/>
    <w:uiPriority w:val="1"/>
  </w:style>
  <w:style w:type="table" w:default="1" w:styleId="94">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odytext"/>
    <w:basedOn w:val="1"/>
    <w:link w:val="114"/>
    <w:uiPriority w:val="0"/>
    <w:pPr>
      <w:ind w:left="1080"/>
      <w:jc w:val="both"/>
    </w:pPr>
  </w:style>
  <w:style w:type="paragraph" w:styleId="12">
    <w:name w:val="Balloon Text"/>
    <w:basedOn w:val="1"/>
    <w:semiHidden/>
    <w:uiPriority w:val="0"/>
    <w:rPr>
      <w:rFonts w:ascii="Tahoma" w:hAnsi="Tahoma" w:cs="Tahoma"/>
      <w:sz w:val="16"/>
      <w:szCs w:val="16"/>
    </w:rPr>
  </w:style>
  <w:style w:type="paragraph" w:styleId="13">
    <w:name w:val="Block Text"/>
    <w:basedOn w:val="1"/>
    <w:qFormat/>
    <w:uiPriority w:val="0"/>
    <w:pPr>
      <w:ind w:left="720"/>
    </w:pPr>
  </w:style>
  <w:style w:type="paragraph" w:styleId="14">
    <w:name w:val="Body Text"/>
    <w:basedOn w:val="1"/>
    <w:qFormat/>
    <w:uiPriority w:val="0"/>
    <w:pPr>
      <w:jc w:val="center"/>
    </w:pPr>
    <w:rPr>
      <w:rFonts w:eastAsia="SimSun"/>
      <w:b/>
      <w:bCs/>
      <w:color w:val="0206B0"/>
      <w:sz w:val="24"/>
    </w:rPr>
  </w:style>
  <w:style w:type="paragraph" w:styleId="15">
    <w:name w:val="Body Text 2"/>
    <w:basedOn w:val="1"/>
    <w:uiPriority w:val="0"/>
    <w:rPr>
      <w:b/>
      <w:bCs/>
    </w:rPr>
  </w:style>
  <w:style w:type="paragraph" w:styleId="16">
    <w:name w:val="Body Text 3"/>
    <w:basedOn w:val="1"/>
    <w:uiPriority w:val="0"/>
    <w:pPr>
      <w:jc w:val="both"/>
    </w:pPr>
  </w:style>
  <w:style w:type="paragraph" w:styleId="17">
    <w:name w:val="Body Text First Indent"/>
    <w:basedOn w:val="1"/>
    <w:qFormat/>
    <w:uiPriority w:val="0"/>
    <w:pPr>
      <w:spacing w:after="120"/>
      <w:ind w:firstLine="210"/>
    </w:pPr>
  </w:style>
  <w:style w:type="paragraph" w:styleId="18">
    <w:name w:val="Body Text Indent"/>
    <w:basedOn w:val="1"/>
    <w:uiPriority w:val="0"/>
    <w:pPr>
      <w:spacing w:before="4"/>
      <w:ind w:right="144" w:firstLine="720"/>
      <w:jc w:val="both"/>
    </w:pPr>
    <w:rPr>
      <w:i/>
    </w:rPr>
  </w:style>
  <w:style w:type="paragraph" w:styleId="19">
    <w:name w:val="Body Text First Indent 2"/>
    <w:basedOn w:val="18"/>
    <w:qFormat/>
    <w:uiPriority w:val="0"/>
    <w:pPr>
      <w:spacing w:before="26" w:after="120"/>
      <w:ind w:left="360" w:right="115" w:firstLine="210"/>
      <w:jc w:val="left"/>
    </w:pPr>
    <w:rPr>
      <w:i w:val="0"/>
    </w:rPr>
  </w:style>
  <w:style w:type="paragraph" w:styleId="20">
    <w:name w:val="Body Text Indent 2"/>
    <w:basedOn w:val="1"/>
    <w:uiPriority w:val="0"/>
    <w:pPr>
      <w:spacing w:after="120" w:line="480" w:lineRule="auto"/>
      <w:ind w:left="360"/>
    </w:pPr>
  </w:style>
  <w:style w:type="paragraph" w:styleId="21">
    <w:name w:val="Body Text Indent 3"/>
    <w:basedOn w:val="1"/>
    <w:qFormat/>
    <w:uiPriority w:val="0"/>
    <w:pPr>
      <w:spacing w:after="120"/>
      <w:ind w:left="360"/>
    </w:pPr>
    <w:rPr>
      <w:sz w:val="16"/>
    </w:rPr>
  </w:style>
  <w:style w:type="paragraph" w:styleId="22">
    <w:name w:val="caption"/>
    <w:basedOn w:val="1"/>
    <w:next w:val="1"/>
    <w:qFormat/>
    <w:uiPriority w:val="0"/>
    <w:pPr>
      <w:spacing w:before="120" w:after="120"/>
    </w:pPr>
    <w:rPr>
      <w:b/>
    </w:rPr>
  </w:style>
  <w:style w:type="paragraph" w:styleId="23">
    <w:name w:val="Closing"/>
    <w:basedOn w:val="1"/>
    <w:qFormat/>
    <w:uiPriority w:val="0"/>
    <w:pPr>
      <w:ind w:left="4320"/>
    </w:pPr>
  </w:style>
  <w:style w:type="paragraph" w:styleId="24">
    <w:name w:val="annotation text"/>
    <w:basedOn w:val="1"/>
    <w:link w:val="120"/>
    <w:semiHidden/>
    <w:uiPriority w:val="0"/>
  </w:style>
  <w:style w:type="paragraph" w:styleId="25">
    <w:name w:val="annotation subject"/>
    <w:basedOn w:val="24"/>
    <w:next w:val="24"/>
    <w:semiHidden/>
    <w:qFormat/>
    <w:uiPriority w:val="0"/>
    <w:rPr>
      <w:b/>
      <w:bCs/>
    </w:rPr>
  </w:style>
  <w:style w:type="paragraph" w:styleId="26">
    <w:name w:val="Date"/>
    <w:basedOn w:val="1"/>
    <w:next w:val="1"/>
    <w:uiPriority w:val="0"/>
  </w:style>
  <w:style w:type="paragraph" w:styleId="27">
    <w:name w:val="Document Map"/>
    <w:basedOn w:val="1"/>
    <w:semiHidden/>
    <w:qFormat/>
    <w:uiPriority w:val="0"/>
    <w:pPr>
      <w:shd w:val="clear" w:color="auto" w:fill="000080"/>
    </w:pPr>
    <w:rPr>
      <w:rFonts w:ascii="Tahoma" w:hAnsi="Tahoma"/>
    </w:rPr>
  </w:style>
  <w:style w:type="paragraph" w:styleId="28">
    <w:name w:val="endnote text"/>
    <w:basedOn w:val="1"/>
    <w:semiHidden/>
    <w:qFormat/>
    <w:uiPriority w:val="0"/>
  </w:style>
  <w:style w:type="paragraph" w:styleId="29">
    <w:name w:val="envelope address"/>
    <w:basedOn w:val="1"/>
    <w:qFormat/>
    <w:uiPriority w:val="0"/>
    <w:pPr>
      <w:framePr w:w="7920" w:h="1980" w:hRule="exact" w:hSpace="180" w:wrap="around" w:vAnchor="margin" w:hAnchor="page" w:xAlign="center" w:yAlign="bottom"/>
      <w:ind w:left="2880"/>
    </w:pPr>
    <w:rPr>
      <w:sz w:val="24"/>
    </w:rPr>
  </w:style>
  <w:style w:type="paragraph" w:styleId="30">
    <w:name w:val="envelope return"/>
    <w:basedOn w:val="1"/>
    <w:qFormat/>
    <w:uiPriority w:val="0"/>
  </w:style>
  <w:style w:type="paragraph" w:styleId="31">
    <w:name w:val="footer"/>
    <w:basedOn w:val="1"/>
    <w:link w:val="121"/>
    <w:uiPriority w:val="99"/>
    <w:pPr>
      <w:tabs>
        <w:tab w:val="center" w:pos="4320"/>
        <w:tab w:val="right" w:pos="8640"/>
      </w:tabs>
    </w:pPr>
  </w:style>
  <w:style w:type="paragraph" w:styleId="32">
    <w:name w:val="footnote text"/>
    <w:basedOn w:val="1"/>
    <w:semiHidden/>
    <w:qFormat/>
    <w:uiPriority w:val="0"/>
  </w:style>
  <w:style w:type="paragraph" w:styleId="33">
    <w:name w:val="header"/>
    <w:basedOn w:val="1"/>
    <w:link w:val="122"/>
    <w:uiPriority w:val="99"/>
    <w:pPr>
      <w:tabs>
        <w:tab w:val="center" w:pos="4320"/>
        <w:tab w:val="right" w:pos="8640"/>
      </w:tabs>
    </w:pPr>
  </w:style>
  <w:style w:type="paragraph" w:styleId="3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35">
    <w:name w:val="index 1"/>
    <w:basedOn w:val="1"/>
    <w:next w:val="1"/>
    <w:semiHidden/>
    <w:qFormat/>
    <w:uiPriority w:val="0"/>
    <w:pPr>
      <w:ind w:left="200" w:hanging="200"/>
    </w:pPr>
  </w:style>
  <w:style w:type="paragraph" w:styleId="36">
    <w:name w:val="index 2"/>
    <w:basedOn w:val="1"/>
    <w:next w:val="1"/>
    <w:semiHidden/>
    <w:uiPriority w:val="0"/>
    <w:pPr>
      <w:ind w:left="400" w:hanging="200"/>
    </w:pPr>
  </w:style>
  <w:style w:type="paragraph" w:styleId="37">
    <w:name w:val="index 3"/>
    <w:basedOn w:val="1"/>
    <w:next w:val="1"/>
    <w:semiHidden/>
    <w:qFormat/>
    <w:uiPriority w:val="0"/>
    <w:pPr>
      <w:ind w:left="600" w:hanging="200"/>
    </w:pPr>
  </w:style>
  <w:style w:type="paragraph" w:styleId="38">
    <w:name w:val="index 4"/>
    <w:basedOn w:val="1"/>
    <w:next w:val="1"/>
    <w:semiHidden/>
    <w:qFormat/>
    <w:uiPriority w:val="0"/>
    <w:pPr>
      <w:ind w:left="800" w:hanging="200"/>
    </w:pPr>
  </w:style>
  <w:style w:type="paragraph" w:styleId="39">
    <w:name w:val="index 5"/>
    <w:basedOn w:val="1"/>
    <w:next w:val="1"/>
    <w:semiHidden/>
    <w:qFormat/>
    <w:uiPriority w:val="0"/>
    <w:pPr>
      <w:ind w:left="1000" w:hanging="200"/>
    </w:pPr>
  </w:style>
  <w:style w:type="paragraph" w:styleId="40">
    <w:name w:val="index 6"/>
    <w:basedOn w:val="1"/>
    <w:next w:val="1"/>
    <w:semiHidden/>
    <w:qFormat/>
    <w:uiPriority w:val="0"/>
    <w:pPr>
      <w:ind w:left="1200" w:hanging="200"/>
    </w:pPr>
  </w:style>
  <w:style w:type="paragraph" w:styleId="41">
    <w:name w:val="index 7"/>
    <w:basedOn w:val="1"/>
    <w:next w:val="1"/>
    <w:semiHidden/>
    <w:qFormat/>
    <w:uiPriority w:val="0"/>
    <w:pPr>
      <w:ind w:left="1400" w:hanging="200"/>
    </w:pPr>
  </w:style>
  <w:style w:type="paragraph" w:styleId="42">
    <w:name w:val="index 8"/>
    <w:basedOn w:val="1"/>
    <w:next w:val="1"/>
    <w:semiHidden/>
    <w:qFormat/>
    <w:uiPriority w:val="0"/>
    <w:pPr>
      <w:ind w:left="1600" w:hanging="200"/>
    </w:pPr>
  </w:style>
  <w:style w:type="paragraph" w:styleId="43">
    <w:name w:val="index 9"/>
    <w:basedOn w:val="1"/>
    <w:next w:val="1"/>
    <w:semiHidden/>
    <w:qFormat/>
    <w:uiPriority w:val="0"/>
    <w:pPr>
      <w:ind w:left="1800" w:hanging="200"/>
    </w:pPr>
  </w:style>
  <w:style w:type="paragraph" w:styleId="44">
    <w:name w:val="index heading"/>
    <w:basedOn w:val="1"/>
    <w:next w:val="35"/>
    <w:semiHidden/>
    <w:uiPriority w:val="0"/>
    <w:rPr>
      <w:b/>
    </w:rPr>
  </w:style>
  <w:style w:type="paragraph" w:styleId="45">
    <w:name w:val="List"/>
    <w:basedOn w:val="1"/>
    <w:qFormat/>
    <w:uiPriority w:val="0"/>
    <w:pPr>
      <w:ind w:left="360" w:hanging="360"/>
    </w:pPr>
  </w:style>
  <w:style w:type="paragraph" w:styleId="46">
    <w:name w:val="List 2"/>
    <w:basedOn w:val="1"/>
    <w:qFormat/>
    <w:uiPriority w:val="0"/>
    <w:pPr>
      <w:ind w:left="720" w:hanging="360"/>
    </w:pPr>
  </w:style>
  <w:style w:type="paragraph" w:styleId="47">
    <w:name w:val="List 3"/>
    <w:basedOn w:val="1"/>
    <w:uiPriority w:val="0"/>
    <w:pPr>
      <w:ind w:left="1080" w:hanging="360"/>
    </w:pPr>
  </w:style>
  <w:style w:type="paragraph" w:styleId="48">
    <w:name w:val="List 4"/>
    <w:basedOn w:val="1"/>
    <w:uiPriority w:val="0"/>
    <w:pPr>
      <w:ind w:left="1440" w:hanging="360"/>
    </w:pPr>
  </w:style>
  <w:style w:type="paragraph" w:styleId="49">
    <w:name w:val="List 5"/>
    <w:basedOn w:val="1"/>
    <w:uiPriority w:val="0"/>
    <w:pPr>
      <w:ind w:left="1800" w:hanging="360"/>
    </w:pPr>
  </w:style>
  <w:style w:type="paragraph" w:styleId="50">
    <w:name w:val="List Bullet"/>
    <w:basedOn w:val="1"/>
    <w:qFormat/>
    <w:uiPriority w:val="0"/>
    <w:pPr>
      <w:numPr>
        <w:ilvl w:val="0"/>
        <w:numId w:val="2"/>
      </w:numPr>
    </w:pPr>
  </w:style>
  <w:style w:type="paragraph" w:styleId="51">
    <w:name w:val="List Bullet 2"/>
    <w:basedOn w:val="1"/>
    <w:uiPriority w:val="0"/>
    <w:pPr>
      <w:numPr>
        <w:ilvl w:val="0"/>
        <w:numId w:val="3"/>
      </w:numPr>
    </w:pPr>
  </w:style>
  <w:style w:type="paragraph" w:styleId="52">
    <w:name w:val="List Bullet 3"/>
    <w:basedOn w:val="1"/>
    <w:qFormat/>
    <w:uiPriority w:val="0"/>
    <w:pPr>
      <w:numPr>
        <w:ilvl w:val="0"/>
        <w:numId w:val="4"/>
      </w:numPr>
    </w:pPr>
  </w:style>
  <w:style w:type="paragraph" w:styleId="53">
    <w:name w:val="List Bullet 4"/>
    <w:basedOn w:val="1"/>
    <w:uiPriority w:val="0"/>
    <w:pPr>
      <w:numPr>
        <w:ilvl w:val="0"/>
        <w:numId w:val="5"/>
      </w:numPr>
    </w:pPr>
  </w:style>
  <w:style w:type="paragraph" w:styleId="54">
    <w:name w:val="List Bullet 5"/>
    <w:basedOn w:val="1"/>
    <w:qFormat/>
    <w:uiPriority w:val="0"/>
    <w:pPr>
      <w:numPr>
        <w:ilvl w:val="0"/>
        <w:numId w:val="6"/>
      </w:numPr>
    </w:pPr>
  </w:style>
  <w:style w:type="paragraph" w:styleId="55">
    <w:name w:val="List Continue"/>
    <w:basedOn w:val="1"/>
    <w:qFormat/>
    <w:uiPriority w:val="0"/>
    <w:pPr>
      <w:spacing w:after="120"/>
      <w:ind w:left="360"/>
    </w:pPr>
  </w:style>
  <w:style w:type="paragraph" w:styleId="56">
    <w:name w:val="List Continue 2"/>
    <w:basedOn w:val="1"/>
    <w:qFormat/>
    <w:uiPriority w:val="0"/>
    <w:pPr>
      <w:spacing w:after="120"/>
      <w:ind w:left="720"/>
    </w:pPr>
  </w:style>
  <w:style w:type="paragraph" w:styleId="57">
    <w:name w:val="List Continue 3"/>
    <w:basedOn w:val="1"/>
    <w:qFormat/>
    <w:uiPriority w:val="0"/>
    <w:pPr>
      <w:spacing w:after="120"/>
      <w:ind w:left="1080"/>
    </w:pPr>
  </w:style>
  <w:style w:type="paragraph" w:styleId="58">
    <w:name w:val="List Continue 4"/>
    <w:basedOn w:val="1"/>
    <w:qFormat/>
    <w:uiPriority w:val="0"/>
    <w:pPr>
      <w:spacing w:after="120"/>
      <w:ind w:left="1440"/>
    </w:pPr>
  </w:style>
  <w:style w:type="paragraph" w:styleId="59">
    <w:name w:val="List Continue 5"/>
    <w:basedOn w:val="1"/>
    <w:qFormat/>
    <w:uiPriority w:val="0"/>
    <w:pPr>
      <w:spacing w:after="120"/>
      <w:ind w:left="1800"/>
    </w:pPr>
  </w:style>
  <w:style w:type="paragraph" w:styleId="60">
    <w:name w:val="List Number"/>
    <w:basedOn w:val="1"/>
    <w:qFormat/>
    <w:uiPriority w:val="0"/>
    <w:pPr>
      <w:numPr>
        <w:ilvl w:val="0"/>
        <w:numId w:val="7"/>
      </w:numPr>
    </w:pPr>
  </w:style>
  <w:style w:type="paragraph" w:styleId="61">
    <w:name w:val="List Number 2"/>
    <w:basedOn w:val="1"/>
    <w:qFormat/>
    <w:uiPriority w:val="0"/>
    <w:pPr>
      <w:numPr>
        <w:ilvl w:val="0"/>
        <w:numId w:val="8"/>
      </w:numPr>
    </w:pPr>
  </w:style>
  <w:style w:type="paragraph" w:styleId="62">
    <w:name w:val="List Number 3"/>
    <w:basedOn w:val="1"/>
    <w:qFormat/>
    <w:uiPriority w:val="0"/>
    <w:pPr>
      <w:numPr>
        <w:ilvl w:val="0"/>
        <w:numId w:val="9"/>
      </w:numPr>
    </w:pPr>
  </w:style>
  <w:style w:type="paragraph" w:styleId="63">
    <w:name w:val="List Number 4"/>
    <w:basedOn w:val="1"/>
    <w:qFormat/>
    <w:uiPriority w:val="0"/>
    <w:pPr>
      <w:numPr>
        <w:ilvl w:val="0"/>
        <w:numId w:val="10"/>
      </w:numPr>
    </w:pPr>
  </w:style>
  <w:style w:type="paragraph" w:styleId="64">
    <w:name w:val="List Number 5"/>
    <w:basedOn w:val="1"/>
    <w:qFormat/>
    <w:uiPriority w:val="0"/>
    <w:pPr>
      <w:numPr>
        <w:ilvl w:val="0"/>
        <w:numId w:val="11"/>
      </w:numPr>
    </w:pPr>
  </w:style>
  <w:style w:type="paragraph" w:styleId="65">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eastAsia="Times New Roman" w:cs="Times New Roman"/>
      <w:lang w:val="en-US" w:eastAsia="en-US" w:bidi="ar-SA"/>
    </w:rPr>
  </w:style>
  <w:style w:type="paragraph" w:styleId="66">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67">
    <w:name w:val="Normal (Web)"/>
    <w:basedOn w:val="1"/>
    <w:uiPriority w:val="0"/>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paragraph" w:styleId="68">
    <w:name w:val="Normal Indent"/>
    <w:basedOn w:val="1"/>
    <w:qFormat/>
    <w:uiPriority w:val="0"/>
    <w:pPr>
      <w:ind w:left="720"/>
    </w:pPr>
  </w:style>
  <w:style w:type="paragraph" w:styleId="69">
    <w:name w:val="Note Heading"/>
    <w:basedOn w:val="1"/>
    <w:next w:val="1"/>
    <w:uiPriority w:val="0"/>
  </w:style>
  <w:style w:type="paragraph" w:styleId="70">
    <w:name w:val="Plain Text"/>
    <w:basedOn w:val="1"/>
    <w:qFormat/>
    <w:uiPriority w:val="0"/>
    <w:rPr>
      <w:rFonts w:ascii="Courier New" w:hAnsi="Courier New"/>
    </w:rPr>
  </w:style>
  <w:style w:type="paragraph" w:styleId="71">
    <w:name w:val="Salutation"/>
    <w:basedOn w:val="1"/>
    <w:next w:val="1"/>
    <w:uiPriority w:val="0"/>
  </w:style>
  <w:style w:type="paragraph" w:styleId="72">
    <w:name w:val="Signature"/>
    <w:basedOn w:val="1"/>
    <w:uiPriority w:val="0"/>
    <w:pPr>
      <w:ind w:left="4320"/>
    </w:pPr>
  </w:style>
  <w:style w:type="paragraph" w:styleId="73">
    <w:name w:val="Subtitle"/>
    <w:basedOn w:val="1"/>
    <w:qFormat/>
    <w:uiPriority w:val="0"/>
    <w:pPr>
      <w:spacing w:after="60"/>
      <w:jc w:val="center"/>
      <w:outlineLvl w:val="1"/>
    </w:pPr>
    <w:rPr>
      <w:sz w:val="24"/>
    </w:rPr>
  </w:style>
  <w:style w:type="paragraph" w:styleId="74">
    <w:name w:val="table of authorities"/>
    <w:basedOn w:val="1"/>
    <w:next w:val="1"/>
    <w:semiHidden/>
    <w:uiPriority w:val="0"/>
    <w:pPr>
      <w:ind w:left="200" w:hanging="200"/>
    </w:pPr>
  </w:style>
  <w:style w:type="paragraph" w:styleId="75">
    <w:name w:val="table of figures"/>
    <w:basedOn w:val="1"/>
    <w:next w:val="1"/>
    <w:semiHidden/>
    <w:uiPriority w:val="0"/>
    <w:pPr>
      <w:ind w:left="400" w:hanging="400"/>
    </w:pPr>
  </w:style>
  <w:style w:type="paragraph" w:styleId="76">
    <w:name w:val="Title"/>
    <w:basedOn w:val="1"/>
    <w:qFormat/>
    <w:uiPriority w:val="0"/>
    <w:pPr>
      <w:spacing w:before="240" w:after="60"/>
      <w:jc w:val="center"/>
      <w:outlineLvl w:val="0"/>
    </w:pPr>
    <w:rPr>
      <w:b/>
      <w:kern w:val="28"/>
      <w:sz w:val="32"/>
    </w:rPr>
  </w:style>
  <w:style w:type="paragraph" w:styleId="77">
    <w:name w:val="toa heading"/>
    <w:basedOn w:val="1"/>
    <w:next w:val="1"/>
    <w:semiHidden/>
    <w:qFormat/>
    <w:uiPriority w:val="0"/>
    <w:pPr>
      <w:spacing w:before="120"/>
      <w:jc w:val="center"/>
    </w:pPr>
    <w:rPr>
      <w:b/>
      <w:sz w:val="28"/>
    </w:rPr>
  </w:style>
  <w:style w:type="paragraph" w:styleId="78">
    <w:name w:val="toc 1"/>
    <w:basedOn w:val="1"/>
    <w:next w:val="1"/>
    <w:uiPriority w:val="39"/>
    <w:pPr>
      <w:tabs>
        <w:tab w:val="left" w:pos="600"/>
        <w:tab w:val="right" w:pos="9029"/>
      </w:tabs>
      <w:spacing w:before="120" w:after="120"/>
    </w:pPr>
    <w:rPr>
      <w:b/>
      <w:sz w:val="22"/>
    </w:rPr>
  </w:style>
  <w:style w:type="paragraph" w:styleId="79">
    <w:name w:val="toc 2"/>
    <w:basedOn w:val="1"/>
    <w:next w:val="1"/>
    <w:uiPriority w:val="39"/>
    <w:pPr>
      <w:tabs>
        <w:tab w:val="left" w:pos="600"/>
        <w:tab w:val="right" w:pos="9029"/>
      </w:tabs>
      <w:spacing w:before="60" w:after="60"/>
      <w:ind w:left="180"/>
    </w:pPr>
    <w:rPr>
      <w:b/>
    </w:rPr>
  </w:style>
  <w:style w:type="paragraph" w:styleId="80">
    <w:name w:val="toc 3"/>
    <w:basedOn w:val="1"/>
    <w:next w:val="1"/>
    <w:qFormat/>
    <w:uiPriority w:val="39"/>
    <w:pPr>
      <w:tabs>
        <w:tab w:val="right" w:pos="9029"/>
      </w:tabs>
      <w:spacing w:before="0" w:after="0"/>
      <w:ind w:left="432"/>
    </w:pPr>
  </w:style>
  <w:style w:type="paragraph" w:styleId="81">
    <w:name w:val="toc 4"/>
    <w:basedOn w:val="1"/>
    <w:next w:val="1"/>
    <w:uiPriority w:val="39"/>
    <w:pPr>
      <w:tabs>
        <w:tab w:val="right" w:pos="9029"/>
      </w:tabs>
      <w:spacing w:before="0" w:after="0"/>
      <w:ind w:left="720"/>
    </w:pPr>
    <w:rPr>
      <w:i/>
    </w:rPr>
  </w:style>
  <w:style w:type="paragraph" w:styleId="82">
    <w:name w:val="toc 5"/>
    <w:basedOn w:val="1"/>
    <w:next w:val="1"/>
    <w:semiHidden/>
    <w:uiPriority w:val="0"/>
    <w:pPr>
      <w:tabs>
        <w:tab w:val="right" w:pos="9029"/>
      </w:tabs>
      <w:spacing w:before="0" w:after="0"/>
      <w:ind w:left="600"/>
    </w:pPr>
    <w:rPr>
      <w:rFonts w:ascii="Times New Roman" w:hAnsi="Times New Roman"/>
    </w:rPr>
  </w:style>
  <w:style w:type="paragraph" w:styleId="83">
    <w:name w:val="toc 6"/>
    <w:basedOn w:val="1"/>
    <w:next w:val="1"/>
    <w:semiHidden/>
    <w:uiPriority w:val="0"/>
    <w:pPr>
      <w:tabs>
        <w:tab w:val="right" w:pos="9029"/>
      </w:tabs>
      <w:spacing w:before="0" w:after="0"/>
      <w:ind w:left="800"/>
    </w:pPr>
    <w:rPr>
      <w:rFonts w:ascii="Times New Roman" w:hAnsi="Times New Roman"/>
    </w:rPr>
  </w:style>
  <w:style w:type="paragraph" w:styleId="84">
    <w:name w:val="toc 7"/>
    <w:basedOn w:val="1"/>
    <w:next w:val="1"/>
    <w:semiHidden/>
    <w:uiPriority w:val="0"/>
    <w:pPr>
      <w:tabs>
        <w:tab w:val="right" w:pos="9029"/>
      </w:tabs>
      <w:spacing w:before="0" w:after="0"/>
      <w:ind w:left="1000"/>
    </w:pPr>
    <w:rPr>
      <w:rFonts w:ascii="Times New Roman" w:hAnsi="Times New Roman"/>
    </w:rPr>
  </w:style>
  <w:style w:type="paragraph" w:styleId="85">
    <w:name w:val="toc 8"/>
    <w:basedOn w:val="1"/>
    <w:next w:val="1"/>
    <w:semiHidden/>
    <w:qFormat/>
    <w:uiPriority w:val="0"/>
    <w:pPr>
      <w:tabs>
        <w:tab w:val="right" w:pos="9029"/>
      </w:tabs>
      <w:spacing w:before="0" w:after="0"/>
      <w:ind w:left="1200"/>
    </w:pPr>
    <w:rPr>
      <w:rFonts w:ascii="Times New Roman" w:hAnsi="Times New Roman"/>
    </w:rPr>
  </w:style>
  <w:style w:type="paragraph" w:styleId="86">
    <w:name w:val="toc 9"/>
    <w:basedOn w:val="1"/>
    <w:next w:val="1"/>
    <w:semiHidden/>
    <w:qFormat/>
    <w:uiPriority w:val="0"/>
    <w:pPr>
      <w:tabs>
        <w:tab w:val="right" w:pos="9029"/>
      </w:tabs>
      <w:spacing w:before="0" w:after="0"/>
      <w:ind w:left="1400"/>
    </w:pPr>
    <w:rPr>
      <w:rFonts w:ascii="Times New Roman" w:hAnsi="Times New Roman"/>
    </w:rPr>
  </w:style>
  <w:style w:type="character" w:styleId="88">
    <w:name w:val="annotation reference"/>
    <w:semiHidden/>
    <w:qFormat/>
    <w:uiPriority w:val="0"/>
    <w:rPr>
      <w:sz w:val="16"/>
      <w:szCs w:val="16"/>
    </w:rPr>
  </w:style>
  <w:style w:type="character" w:styleId="89">
    <w:name w:val="FollowedHyperlink"/>
    <w:uiPriority w:val="0"/>
    <w:rPr>
      <w:color w:val="800080"/>
      <w:u w:val="single"/>
    </w:rPr>
  </w:style>
  <w:style w:type="character" w:styleId="90">
    <w:name w:val="footnote reference"/>
    <w:semiHidden/>
    <w:qFormat/>
    <w:uiPriority w:val="0"/>
    <w:rPr>
      <w:vertAlign w:val="superscript"/>
    </w:rPr>
  </w:style>
  <w:style w:type="character" w:styleId="91">
    <w:name w:val="Hyperlink"/>
    <w:qFormat/>
    <w:uiPriority w:val="99"/>
    <w:rPr>
      <w:color w:val="0000FF"/>
      <w:u w:val="single"/>
    </w:rPr>
  </w:style>
  <w:style w:type="character" w:styleId="92">
    <w:name w:val="page number"/>
    <w:basedOn w:val="87"/>
    <w:uiPriority w:val="0"/>
  </w:style>
  <w:style w:type="character" w:styleId="93">
    <w:name w:val="Strong"/>
    <w:qFormat/>
    <w:uiPriority w:val="0"/>
    <w:rPr>
      <w:b/>
      <w:bCs/>
    </w:rPr>
  </w:style>
  <w:style w:type="table" w:styleId="95">
    <w:name w:val="Table Grid"/>
    <w:basedOn w:val="94"/>
    <w:qFormat/>
    <w:uiPriority w:val="39"/>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6">
    <w:name w:val="Comment"/>
    <w:basedOn w:val="1"/>
    <w:uiPriority w:val="0"/>
    <w:rPr>
      <w:i/>
    </w:rPr>
  </w:style>
  <w:style w:type="paragraph" w:customStyle="1" w:styleId="97">
    <w:name w:val="BodyNum"/>
    <w:basedOn w:val="4"/>
    <w:uiPriority w:val="0"/>
    <w:pPr>
      <w:numPr>
        <w:ilvl w:val="0"/>
        <w:numId w:val="12"/>
      </w:numPr>
      <w:spacing w:before="60" w:after="60"/>
    </w:pPr>
    <w:rPr>
      <w:iCs/>
    </w:rPr>
  </w:style>
  <w:style w:type="paragraph" w:customStyle="1" w:styleId="98">
    <w:name w:val="BodyBull1"/>
    <w:basedOn w:val="97"/>
    <w:qFormat/>
    <w:uiPriority w:val="0"/>
    <w:pPr>
      <w:widowControl/>
      <w:numPr>
        <w:ilvl w:val="0"/>
        <w:numId w:val="13"/>
      </w:numPr>
    </w:pPr>
  </w:style>
  <w:style w:type="paragraph" w:customStyle="1" w:styleId="99">
    <w:name w:val="BodyBull2"/>
    <w:basedOn w:val="98"/>
    <w:qFormat/>
    <w:uiPriority w:val="0"/>
    <w:pPr>
      <w:numPr>
        <w:numId w:val="14"/>
      </w:numPr>
    </w:pPr>
  </w:style>
  <w:style w:type="paragraph" w:customStyle="1" w:styleId="100">
    <w:name w:val="coverart"/>
    <w:next w:val="1"/>
    <w:qFormat/>
    <w:uiPriority w:val="0"/>
    <w:pPr>
      <w:widowControl w:val="0"/>
    </w:pPr>
    <w:rPr>
      <w:rFonts w:ascii="Arial" w:hAnsi="Arial" w:eastAsia="Times New Roman" w:cs="Times New Roman"/>
      <w:lang w:val="en-US" w:eastAsia="en-US" w:bidi="ar-SA"/>
    </w:rPr>
  </w:style>
  <w:style w:type="paragraph" w:customStyle="1" w:styleId="101">
    <w:name w:val="List1"/>
    <w:basedOn w:val="1"/>
    <w:uiPriority w:val="0"/>
    <w:pPr>
      <w:spacing w:after="120"/>
      <w:ind w:left="360" w:hanging="360"/>
    </w:pPr>
  </w:style>
  <w:style w:type="paragraph" w:customStyle="1" w:styleId="102">
    <w:name w:val="Style3"/>
    <w:uiPriority w:val="0"/>
    <w:rPr>
      <w:rFonts w:ascii="Arial" w:hAnsi="Arial" w:eastAsia="Times New Roman" w:cs="Times New Roman"/>
      <w:lang w:val="en-US" w:eastAsia="en-US" w:bidi="ar-SA"/>
    </w:rPr>
  </w:style>
  <w:style w:type="paragraph" w:customStyle="1" w:styleId="103">
    <w:name w:val="table_text"/>
    <w:basedOn w:val="1"/>
    <w:qFormat/>
    <w:uiPriority w:val="0"/>
    <w:pPr>
      <w:widowControl/>
      <w:spacing w:before="40" w:after="40" w:line="240" w:lineRule="auto"/>
      <w:ind w:left="-18" w:right="0" w:firstLine="18"/>
    </w:pPr>
    <w:rPr>
      <w:color w:val="000000"/>
      <w:sz w:val="18"/>
    </w:rPr>
  </w:style>
  <w:style w:type="paragraph" w:customStyle="1" w:styleId="104">
    <w:name w:val="tabletext"/>
    <w:basedOn w:val="4"/>
    <w:uiPriority w:val="0"/>
    <w:pPr>
      <w:spacing w:after="26"/>
    </w:pPr>
    <w:rPr>
      <w:iCs/>
    </w:rPr>
  </w:style>
  <w:style w:type="paragraph" w:customStyle="1" w:styleId="105">
    <w:name w:val="tablehead"/>
    <w:basedOn w:val="104"/>
    <w:uiPriority w:val="0"/>
    <w:pPr>
      <w:ind w:left="1080"/>
      <w:jc w:val="center"/>
    </w:pPr>
    <w:rPr>
      <w:b/>
    </w:rPr>
  </w:style>
  <w:style w:type="paragraph" w:customStyle="1" w:styleId="106">
    <w:name w:val="TOChead"/>
    <w:basedOn w:val="1"/>
    <w:qFormat/>
    <w:uiPriority w:val="0"/>
    <w:pPr>
      <w:widowControl/>
      <w:spacing w:before="0" w:after="0"/>
      <w:jc w:val="center"/>
    </w:pPr>
    <w:rPr>
      <w:b/>
      <w:sz w:val="28"/>
      <w:szCs w:val="28"/>
    </w:rPr>
  </w:style>
  <w:style w:type="paragraph" w:customStyle="1" w:styleId="107">
    <w:name w:val="listlast"/>
    <w:basedOn w:val="101"/>
    <w:next w:val="1"/>
    <w:uiPriority w:val="0"/>
    <w:pPr>
      <w:widowControl/>
      <w:spacing w:after="240"/>
    </w:pPr>
  </w:style>
  <w:style w:type="paragraph" w:customStyle="1" w:styleId="108">
    <w:name w:val="Table text"/>
    <w:basedOn w:val="1"/>
    <w:uiPriority w:val="0"/>
    <w:pPr>
      <w:widowControl/>
      <w:spacing w:before="0" w:after="0" w:line="240" w:lineRule="auto"/>
      <w:ind w:right="0"/>
      <w:jc w:val="both"/>
    </w:pPr>
    <w:rPr>
      <w:rFonts w:eastAsia="MS Mincho"/>
      <w:color w:val="000000"/>
    </w:rPr>
  </w:style>
  <w:style w:type="paragraph" w:customStyle="1" w:styleId="109">
    <w:name w:val="Numbered List"/>
    <w:basedOn w:val="110"/>
    <w:uiPriority w:val="0"/>
    <w:pPr>
      <w:tabs>
        <w:tab w:val="left" w:pos="1800"/>
      </w:tabs>
      <w:ind w:left="1800" w:hanging="360"/>
    </w:pPr>
  </w:style>
  <w:style w:type="paragraph" w:customStyle="1" w:styleId="110">
    <w:name w:val="Body"/>
    <w:basedOn w:val="1"/>
    <w:qFormat/>
    <w:uiPriority w:val="0"/>
    <w:pPr>
      <w:ind w:left="1080"/>
      <w:jc w:val="both"/>
    </w:pPr>
  </w:style>
  <w:style w:type="paragraph" w:customStyle="1" w:styleId="111">
    <w:name w:val="Bulleted List"/>
    <w:basedOn w:val="110"/>
    <w:uiPriority w:val="0"/>
    <w:pPr>
      <w:tabs>
        <w:tab w:val="left" w:pos="1800"/>
      </w:tabs>
      <w:spacing w:before="0" w:after="120"/>
      <w:ind w:left="1800" w:hanging="360"/>
    </w:pPr>
  </w:style>
  <w:style w:type="paragraph" w:customStyle="1" w:styleId="112">
    <w:name w:val="HeaderSecondLine"/>
    <w:basedOn w:val="33"/>
    <w:uiPriority w:val="0"/>
    <w:pPr>
      <w:spacing w:before="20"/>
    </w:pPr>
    <w:rPr>
      <w:b/>
    </w:rPr>
  </w:style>
  <w:style w:type="paragraph" w:customStyle="1" w:styleId="113">
    <w:name w:val="Formula 10pt"/>
    <w:basedOn w:val="1"/>
    <w:next w:val="1"/>
    <w:uiPriority w:val="0"/>
    <w:pPr>
      <w:ind w:left="360"/>
    </w:pPr>
    <w:rPr>
      <w:rFonts w:ascii="Times New Roman" w:hAnsi="Times New Roman"/>
    </w:rPr>
  </w:style>
  <w:style w:type="character" w:customStyle="1" w:styleId="114">
    <w:name w:val="Bodytext Char"/>
    <w:link w:val="4"/>
    <w:qFormat/>
    <w:uiPriority w:val="0"/>
    <w:rPr>
      <w:rFonts w:ascii="Arial" w:hAnsi="Arial"/>
    </w:rPr>
  </w:style>
  <w:style w:type="character" w:customStyle="1" w:styleId="115">
    <w:name w:val="Heading 2 Char"/>
    <w:link w:val="3"/>
    <w:qFormat/>
    <w:uiPriority w:val="0"/>
    <w:rPr>
      <w:rFonts w:ascii="Arial" w:hAnsi="Arial"/>
      <w:color w:val="479DB3"/>
      <w:sz w:val="32"/>
      <w:szCs w:val="44"/>
    </w:rPr>
  </w:style>
  <w:style w:type="character" w:customStyle="1" w:styleId="116">
    <w:name w:val="Heading 4 Char"/>
    <w:link w:val="6"/>
    <w:qFormat/>
    <w:uiPriority w:val="0"/>
    <w:rPr>
      <w:rFonts w:ascii="Arial" w:hAnsi="Arial"/>
      <w:bCs/>
      <w:color w:val="404040"/>
      <w:sz w:val="24"/>
      <w:szCs w:val="44"/>
    </w:rPr>
  </w:style>
  <w:style w:type="paragraph" w:customStyle="1" w:styleId="117">
    <w:name w:val="Revision"/>
    <w:hidden/>
    <w:semiHidden/>
    <w:uiPriority w:val="99"/>
    <w:rPr>
      <w:rFonts w:ascii="Arial" w:hAnsi="Arial" w:eastAsia="Times New Roman" w:cs="Times New Roman"/>
      <w:lang w:val="en-US" w:eastAsia="en-US" w:bidi="ar-SA"/>
    </w:rPr>
  </w:style>
  <w:style w:type="paragraph" w:customStyle="1" w:styleId="118">
    <w:name w:val="Normalt"/>
    <w:basedOn w:val="1"/>
    <w:uiPriority w:val="0"/>
    <w:pPr>
      <w:widowControl/>
      <w:spacing w:before="40" w:after="60"/>
      <w:ind w:left="58" w:right="29"/>
    </w:pPr>
    <w:rPr>
      <w:sz w:val="18"/>
    </w:rPr>
  </w:style>
  <w:style w:type="paragraph" w:customStyle="1" w:styleId="119">
    <w:name w:val="table_split"/>
    <w:basedOn w:val="1"/>
    <w:qFormat/>
    <w:uiPriority w:val="0"/>
    <w:pPr>
      <w:widowControl/>
      <w:spacing w:before="0" w:after="0"/>
      <w:ind w:right="310"/>
      <w:jc w:val="right"/>
    </w:pPr>
    <w:rPr>
      <w:i/>
      <w:sz w:val="18"/>
    </w:rPr>
  </w:style>
  <w:style w:type="character" w:customStyle="1" w:styleId="120">
    <w:name w:val="Comment Text Char"/>
    <w:link w:val="24"/>
    <w:semiHidden/>
    <w:qFormat/>
    <w:uiPriority w:val="0"/>
    <w:rPr>
      <w:rFonts w:ascii="Arial" w:hAnsi="Arial"/>
    </w:rPr>
  </w:style>
  <w:style w:type="character" w:customStyle="1" w:styleId="121">
    <w:name w:val="Footer Char"/>
    <w:link w:val="31"/>
    <w:qFormat/>
    <w:uiPriority w:val="99"/>
    <w:rPr>
      <w:rFonts w:ascii="Arial" w:hAnsi="Arial"/>
    </w:rPr>
  </w:style>
  <w:style w:type="character" w:customStyle="1" w:styleId="122">
    <w:name w:val="Header Char"/>
    <w:link w:val="33"/>
    <w:qFormat/>
    <w:uiPriority w:val="99"/>
    <w:rPr>
      <w:rFonts w:ascii="Arial" w:hAnsi="Arial"/>
    </w:rPr>
  </w:style>
  <w:style w:type="paragraph" w:customStyle="1" w:styleId="123">
    <w:name w:val="Template Instructions"/>
    <w:basedOn w:val="124"/>
    <w:qFormat/>
    <w:uiPriority w:val="0"/>
    <w:pPr>
      <w:widowControl/>
      <w:spacing w:before="120"/>
      <w:ind w:left="720" w:right="720"/>
    </w:pPr>
    <w:rPr>
      <w:rFonts w:ascii="Calibri Light" w:hAnsi="Calibri Light" w:eastAsia="Calibri" w:cs="Tw Cen MT"/>
      <w:i/>
      <w:color w:val="000000"/>
      <w:sz w:val="22"/>
      <w:szCs w:val="23"/>
    </w:rPr>
  </w:style>
  <w:style w:type="paragraph" w:styleId="124">
    <w:name w:val="No Spacing"/>
    <w:qFormat/>
    <w:uiPriority w:val="1"/>
    <w:pPr>
      <w:widowControl w:val="0"/>
      <w:ind w:right="115"/>
    </w:pPr>
    <w:rPr>
      <w:rFonts w:ascii="Arial" w:hAnsi="Arial" w:eastAsia="Times New Roman" w:cs="Times New Roman"/>
      <w:lang w:val="en-US" w:eastAsia="en-US" w:bidi="ar-SA"/>
    </w:rPr>
  </w:style>
  <w:style w:type="character" w:customStyle="1" w:styleId="125">
    <w:name w:val="_tgc"/>
    <w:uiPriority w:val="0"/>
  </w:style>
  <w:style w:type="paragraph" w:customStyle="1" w:styleId="126">
    <w:name w:val="Table Text"/>
    <w:basedOn w:val="14"/>
    <w:uiPriority w:val="0"/>
    <w:pPr>
      <w:keepLines/>
      <w:widowControl/>
      <w:spacing w:before="40" w:after="60" w:line="240" w:lineRule="auto"/>
      <w:ind w:right="0"/>
      <w:jc w:val="left"/>
    </w:pPr>
    <w:rPr>
      <w:rFonts w:eastAsia="Times New Roman" w:cs="Arial"/>
      <w:b w:val="0"/>
      <w:bCs w:val="0"/>
      <w:snapToGrid w:val="0"/>
      <w:color w:val="auto"/>
      <w:sz w:val="18"/>
    </w:rPr>
  </w:style>
  <w:style w:type="paragraph" w:styleId="127">
    <w:name w:val="List Paragraph"/>
    <w:basedOn w:val="1"/>
    <w:qFormat/>
    <w:uiPriority w:val="34"/>
    <w:pPr>
      <w:widowControl/>
      <w:spacing w:before="0" w:after="160" w:line="259" w:lineRule="auto"/>
      <w:ind w:left="720" w:right="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26%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F64FE-6853-49A7-A409-1548E439D848}">
  <ds:schemaRefs/>
</ds:datastoreItem>
</file>

<file path=customXml/itemProps3.xml><?xml version="1.0" encoding="utf-8"?>
<ds:datastoreItem xmlns:ds="http://schemas.openxmlformats.org/officeDocument/2006/customXml" ds:itemID="{44446FDF-53E0-4C80-A44F-546FC995AE3B}">
  <ds:schemaRefs/>
</ds:datastoreItem>
</file>

<file path=customXml/itemProps4.xml><?xml version="1.0" encoding="utf-8"?>
<ds:datastoreItem xmlns:ds="http://schemas.openxmlformats.org/officeDocument/2006/customXml" ds:itemID="{595E27E5-B3E9-47F6-B281-81B477EED59B}">
  <ds:schemaRefs/>
</ds:datastoreItem>
</file>

<file path=customXml/itemProps5.xml><?xml version="1.0" encoding="utf-8"?>
<ds:datastoreItem xmlns:ds="http://schemas.openxmlformats.org/officeDocument/2006/customXml" ds:itemID="{4ABDD2DA-9DEC-416B-8BB9-9D57F0813659}">
  <ds:schemaRefs/>
</ds:datastoreItem>
</file>

<file path=docProps/app.xml><?xml version="1.0" encoding="utf-8"?>
<Properties xmlns="http://schemas.openxmlformats.org/officeDocument/2006/extended-properties" xmlns:vt="http://schemas.openxmlformats.org/officeDocument/2006/docPropsVTypes">
  <Template>QTQP-TEMPW</Template>
  <Manager>PMT Head</Manager>
  <Company>Cognizant Technology Solutions India Pvt. Ltd.</Company>
  <TotalTime>1</TotalTime>
  <ScaleCrop>false</ScaleCrop>
  <LinksUpToDate>false</LinksUpToDate>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AD-OOAD</cp:category>
  <dcterms:created xsi:type="dcterms:W3CDTF">2019-05-03T12:51:00Z</dcterms:created>
  <dc:creator>Cognizant Technology Solutions India Pvt. Ltd.</dc:creator>
  <dc:description>Business Requirements Document</dc:description>
  <cp:keywords>Business Requirements Document,Template</cp:keywords>
  <cp:lastModifiedBy>hp</cp:lastModifiedBy>
  <cp:lastPrinted>2015-06-18T10:03:00Z</cp:lastPrinted>
  <dcterms:modified xsi:type="dcterms:W3CDTF">2021-06-05T20:05:19Z</dcterms:modified>
  <dc:subject>Business Requirements Document</dc:subject>
  <dc:title>Business Requirements Document</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KSOProductBuildVer">
    <vt:lpwstr>1033-11.2.0.8942</vt:lpwstr>
  </property>
</Properties>
</file>